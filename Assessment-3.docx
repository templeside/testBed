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B3AA3" w14:textId="77777777" w:rsidR="006F0E6A" w:rsidRPr="00DA7030" w:rsidRDefault="006F0E6A" w:rsidP="00337EB6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class D  {</w:t>
      </w:r>
    </w:p>
    <w:p w14:paraId="13E53ADC" w14:textId="77777777" w:rsidR="006F0E6A" w:rsidRPr="00DA7030" w:rsidRDefault="006F0E6A" w:rsidP="00337EB6">
      <w:pPr>
        <w:spacing w:after="0" w:line="240" w:lineRule="auto"/>
        <w:ind w:left="72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static void main(String[] args) {</w:t>
      </w:r>
    </w:p>
    <w:p w14:paraId="5C0FD3E0" w14:textId="5E48D5FC" w:rsidR="006F0E6A" w:rsidRPr="00DA7030" w:rsidRDefault="006F0E6A" w:rsidP="00337EB6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s1 = "</w:t>
      </w:r>
      <w:r w:rsidR="00035C7B">
        <w:rPr>
          <w:rFonts w:ascii="Times New Roman" w:hAnsi="Times New Roman"/>
          <w:sz w:val="16"/>
          <w:szCs w:val="16"/>
        </w:rPr>
        <w:t>abc</w:t>
      </w:r>
      <w:r w:rsidRPr="00DA7030">
        <w:rPr>
          <w:rFonts w:ascii="Times New Roman" w:hAnsi="Times New Roman"/>
          <w:sz w:val="16"/>
          <w:szCs w:val="16"/>
        </w:rPr>
        <w:t>";</w:t>
      </w:r>
    </w:p>
    <w:p w14:paraId="66401CED" w14:textId="77777777" w:rsidR="006F0E6A" w:rsidRPr="00DA7030" w:rsidRDefault="006F0E6A" w:rsidP="00337EB6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s2 = new String("rst");</w:t>
      </w:r>
    </w:p>
    <w:p w14:paraId="44A2A729" w14:textId="77777777" w:rsidR="006F0E6A" w:rsidRPr="00DA7030" w:rsidRDefault="006F0E6A" w:rsidP="00337EB6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System.out.println(s1.toString());</w:t>
      </w:r>
    </w:p>
    <w:p w14:paraId="2EF39B6C" w14:textId="77777777" w:rsidR="006F0E6A" w:rsidRPr="00DA7030" w:rsidRDefault="006F0E6A" w:rsidP="00337EB6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System.out.println(s2.equals(s2));</w:t>
      </w:r>
    </w:p>
    <w:p w14:paraId="529E5BAB" w14:textId="77777777" w:rsidR="006F0E6A" w:rsidRPr="00DA7030" w:rsidRDefault="006F0E6A" w:rsidP="00337EB6">
      <w:pPr>
        <w:spacing w:after="0" w:line="240" w:lineRule="auto"/>
        <w:ind w:left="72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}   }</w:t>
      </w:r>
    </w:p>
    <w:p w14:paraId="202F9C5E" w14:textId="77777777" w:rsidR="00337EB6" w:rsidRPr="00DA7030" w:rsidRDefault="00337EB6" w:rsidP="00337EB6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class I  {</w:t>
      </w:r>
    </w:p>
    <w:p w14:paraId="5D8E958B" w14:textId="77777777" w:rsidR="00337EB6" w:rsidRPr="00DA7030" w:rsidRDefault="00337EB6" w:rsidP="00337EB6">
      <w:pPr>
        <w:spacing w:after="0" w:line="240" w:lineRule="auto"/>
        <w:ind w:left="72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static void main(String[] args)  {</w:t>
      </w:r>
    </w:p>
    <w:p w14:paraId="420BD5B4" w14:textId="36E99163" w:rsidR="00337EB6" w:rsidRPr="00DA7030" w:rsidRDefault="00337EB6" w:rsidP="00337EB6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s1 = "</w:t>
      </w:r>
      <w:r w:rsidR="00035C7B">
        <w:rPr>
          <w:rFonts w:ascii="Times New Roman" w:hAnsi="Times New Roman"/>
          <w:sz w:val="16"/>
          <w:szCs w:val="16"/>
        </w:rPr>
        <w:t>abc</w:t>
      </w:r>
      <w:r w:rsidRPr="00DA7030">
        <w:rPr>
          <w:rFonts w:ascii="Times New Roman" w:hAnsi="Times New Roman"/>
          <w:sz w:val="16"/>
          <w:szCs w:val="16"/>
        </w:rPr>
        <w:t>";</w:t>
      </w:r>
    </w:p>
    <w:p w14:paraId="5B123CEC" w14:textId="4D3C75A7" w:rsidR="00337EB6" w:rsidRPr="00DA7030" w:rsidRDefault="00337EB6" w:rsidP="00337EB6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s2 = "</w:t>
      </w:r>
      <w:r w:rsidR="00035C7B">
        <w:rPr>
          <w:rFonts w:ascii="Times New Roman" w:hAnsi="Times New Roman"/>
          <w:sz w:val="16"/>
          <w:szCs w:val="16"/>
        </w:rPr>
        <w:t>abc</w:t>
      </w:r>
      <w:r w:rsidRPr="00DA7030">
        <w:rPr>
          <w:rFonts w:ascii="Times New Roman" w:hAnsi="Times New Roman"/>
          <w:sz w:val="16"/>
          <w:szCs w:val="16"/>
        </w:rPr>
        <w:t>";</w:t>
      </w:r>
    </w:p>
    <w:p w14:paraId="65B7FE1A" w14:textId="77777777" w:rsidR="00337EB6" w:rsidRPr="00DA7030" w:rsidRDefault="00337EB6" w:rsidP="00337EB6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s3 = new String(s1);</w:t>
      </w:r>
    </w:p>
    <w:p w14:paraId="5E9C1983" w14:textId="77777777" w:rsidR="00337EB6" w:rsidRPr="00DA7030" w:rsidRDefault="00337EB6" w:rsidP="00337EB6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s4 = new String(s2);</w:t>
      </w:r>
    </w:p>
    <w:p w14:paraId="258BB046" w14:textId="77777777" w:rsidR="00337EB6" w:rsidRPr="00DA7030" w:rsidRDefault="00337EB6" w:rsidP="00337EB6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System.out.println("------");</w:t>
      </w:r>
    </w:p>
    <w:p w14:paraId="7AF646AA" w14:textId="77777777" w:rsidR="00337EB6" w:rsidRPr="00DA7030" w:rsidRDefault="00337EB6" w:rsidP="00337EB6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 == s2);</w:t>
      </w:r>
    </w:p>
    <w:p w14:paraId="5501F4C6" w14:textId="77777777" w:rsidR="00337EB6" w:rsidRPr="00DA7030" w:rsidRDefault="00337EB6" w:rsidP="00337EB6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System.out.println(s3 == s4);</w:t>
      </w:r>
      <w:bookmarkStart w:id="0" w:name="_GoBack"/>
      <w:bookmarkEnd w:id="0"/>
    </w:p>
    <w:p w14:paraId="47182413" w14:textId="77777777" w:rsidR="00337EB6" w:rsidRPr="00DA7030" w:rsidRDefault="00337EB6" w:rsidP="00337EB6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 == s4);</w:t>
      </w:r>
    </w:p>
    <w:p w14:paraId="042CC612" w14:textId="77777777" w:rsidR="00337EB6" w:rsidRPr="00DA7030" w:rsidRDefault="00337EB6" w:rsidP="00337EB6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System.out.println(s3 == s4);</w:t>
      </w:r>
    </w:p>
    <w:p w14:paraId="44B759DC" w14:textId="77777777" w:rsidR="00337EB6" w:rsidRPr="00DA7030" w:rsidRDefault="00337EB6" w:rsidP="00337EB6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System.out.println("--------------");</w:t>
      </w:r>
    </w:p>
    <w:p w14:paraId="48FF250A" w14:textId="77777777" w:rsidR="00337EB6" w:rsidRPr="00DA7030" w:rsidRDefault="00337EB6" w:rsidP="00337EB6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System.out.println(s1.equals(s2));</w:t>
      </w:r>
    </w:p>
    <w:p w14:paraId="7F3CBB7C" w14:textId="77777777" w:rsidR="00337EB6" w:rsidRPr="00DA7030" w:rsidRDefault="00337EB6" w:rsidP="00337EB6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System.out.println(s1.equals(s3));</w:t>
      </w:r>
    </w:p>
    <w:p w14:paraId="57F16F7E" w14:textId="77777777" w:rsidR="00337EB6" w:rsidRPr="00DA7030" w:rsidRDefault="00337EB6" w:rsidP="00337EB6">
      <w:pPr>
        <w:spacing w:after="0" w:line="240" w:lineRule="auto"/>
        <w:ind w:left="72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}     }</w:t>
      </w:r>
    </w:p>
    <w:p w14:paraId="644F20E5" w14:textId="77777777" w:rsidR="008C63EC" w:rsidRPr="00DA7030" w:rsidRDefault="008C63EC" w:rsidP="008C63EC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class K {</w:t>
      </w:r>
    </w:p>
    <w:p w14:paraId="4AADCF27" w14:textId="77777777" w:rsidR="008C63EC" w:rsidRPr="00DA7030" w:rsidRDefault="008C63EC" w:rsidP="008C63EC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static void main(String[] args)  {</w:t>
      </w:r>
    </w:p>
    <w:p w14:paraId="08F0DC78" w14:textId="2AAD965F" w:rsidR="008C63EC" w:rsidRPr="00DA7030" w:rsidRDefault="008C63EC" w:rsidP="008C63EC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s1 = "</w:t>
      </w:r>
      <w:r w:rsidR="00035C7B">
        <w:rPr>
          <w:rFonts w:ascii="Times New Roman" w:hAnsi="Times New Roman"/>
          <w:sz w:val="16"/>
          <w:szCs w:val="16"/>
        </w:rPr>
        <w:t>ABC</w:t>
      </w:r>
      <w:r w:rsidRPr="00DA7030">
        <w:rPr>
          <w:rFonts w:ascii="Times New Roman" w:hAnsi="Times New Roman"/>
          <w:sz w:val="16"/>
          <w:szCs w:val="16"/>
        </w:rPr>
        <w:t>";</w:t>
      </w:r>
    </w:p>
    <w:p w14:paraId="1B469E25" w14:textId="0BE801C3" w:rsidR="008C63EC" w:rsidRPr="00DA7030" w:rsidRDefault="008C63EC" w:rsidP="008C63EC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s2 = "</w:t>
      </w:r>
      <w:r w:rsidR="00035C7B">
        <w:rPr>
          <w:rFonts w:ascii="Times New Roman" w:hAnsi="Times New Roman"/>
          <w:sz w:val="16"/>
          <w:szCs w:val="16"/>
        </w:rPr>
        <w:t>abc</w:t>
      </w:r>
      <w:r w:rsidRPr="00DA7030">
        <w:rPr>
          <w:rFonts w:ascii="Times New Roman" w:hAnsi="Times New Roman"/>
          <w:sz w:val="16"/>
          <w:szCs w:val="16"/>
        </w:rPr>
        <w:t>";</w:t>
      </w:r>
    </w:p>
    <w:p w14:paraId="7F2DADE8" w14:textId="77777777" w:rsidR="008C63EC" w:rsidRPr="00DA7030" w:rsidRDefault="008C63EC" w:rsidP="008C63EC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System.out.println(s1.equals(s2));</w:t>
      </w:r>
    </w:p>
    <w:p w14:paraId="16758D87" w14:textId="77777777" w:rsidR="008C63EC" w:rsidRPr="00DA7030" w:rsidRDefault="008C63EC" w:rsidP="008C63EC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System.out.println("====");</w:t>
      </w:r>
    </w:p>
    <w:p w14:paraId="36C32B6A" w14:textId="77777777" w:rsidR="008C63EC" w:rsidRPr="00DA7030" w:rsidRDefault="008C63EC" w:rsidP="008C63EC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System.out.println(s1.equals(s2.toUpperCase()));</w:t>
      </w:r>
    </w:p>
    <w:p w14:paraId="78656443" w14:textId="77777777" w:rsidR="008C63EC" w:rsidRPr="00DA7030" w:rsidRDefault="008C63EC" w:rsidP="008C63EC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System.out.println(s1.toLowerCase().equals(s2));</w:t>
      </w:r>
    </w:p>
    <w:p w14:paraId="64C4479D" w14:textId="77777777" w:rsidR="008C63EC" w:rsidRPr="00DA7030" w:rsidRDefault="008C63EC" w:rsidP="008C63EC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System.out.println("=======");</w:t>
      </w:r>
    </w:p>
    <w:p w14:paraId="58FC33D1" w14:textId="77777777" w:rsidR="008C63EC" w:rsidRPr="00DA7030" w:rsidRDefault="008C63EC" w:rsidP="008C63EC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System.out.println(s1.equalsIgnoreCase(s2));</w:t>
      </w:r>
    </w:p>
    <w:p w14:paraId="5E5CB456" w14:textId="77777777" w:rsidR="008C63EC" w:rsidRPr="00DA7030" w:rsidRDefault="008C63EC" w:rsidP="008C63EC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System.out.println("done");</w:t>
      </w:r>
    </w:p>
    <w:p w14:paraId="257F3829" w14:textId="77777777" w:rsidR="008C63EC" w:rsidRPr="00DA7030" w:rsidRDefault="008C63EC" w:rsidP="008C63EC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}   }</w:t>
      </w:r>
    </w:p>
    <w:p w14:paraId="1C9A4C79" w14:textId="77777777" w:rsidR="003E0E87" w:rsidRPr="00DA7030" w:rsidRDefault="003E0E87" w:rsidP="003E0E87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class Q {</w:t>
      </w:r>
    </w:p>
    <w:p w14:paraId="66746DAF" w14:textId="77777777" w:rsidR="003E0E87" w:rsidRPr="00DA7030" w:rsidRDefault="003E0E87" w:rsidP="003E0E87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static void main(String[] args)   {</w:t>
      </w:r>
    </w:p>
    <w:p w14:paraId="1BA0C777" w14:textId="77777777" w:rsidR="003E0E87" w:rsidRPr="00DA7030" w:rsidRDefault="003E0E87" w:rsidP="003E0E87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System.out.println(2 + 4);</w:t>
      </w:r>
    </w:p>
    <w:p w14:paraId="0210E17F" w14:textId="11F1293B" w:rsidR="003E0E87" w:rsidRPr="00DA7030" w:rsidRDefault="003E0E87" w:rsidP="003E0E87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System.out.println(2 + "</w:t>
      </w:r>
      <w:r w:rsidR="00035C7B">
        <w:rPr>
          <w:rFonts w:ascii="Times New Roman" w:hAnsi="Times New Roman"/>
          <w:sz w:val="16"/>
          <w:szCs w:val="16"/>
        </w:rPr>
        <w:t>abc</w:t>
      </w:r>
      <w:r w:rsidRPr="00DA7030">
        <w:rPr>
          <w:rFonts w:ascii="Times New Roman" w:hAnsi="Times New Roman"/>
          <w:sz w:val="16"/>
          <w:szCs w:val="16"/>
        </w:rPr>
        <w:t>");</w:t>
      </w:r>
    </w:p>
    <w:p w14:paraId="5CA780A1" w14:textId="60504A75" w:rsidR="003E0E87" w:rsidRPr="00DA7030" w:rsidRDefault="003E0E87" w:rsidP="003E0E87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System.out.println("</w:t>
      </w:r>
      <w:r w:rsidR="00035C7B">
        <w:rPr>
          <w:rFonts w:ascii="Times New Roman" w:hAnsi="Times New Roman"/>
          <w:sz w:val="16"/>
          <w:szCs w:val="16"/>
        </w:rPr>
        <w:t>abc</w:t>
      </w:r>
      <w:r w:rsidRPr="00DA7030">
        <w:rPr>
          <w:rFonts w:ascii="Times New Roman" w:hAnsi="Times New Roman"/>
          <w:sz w:val="16"/>
          <w:szCs w:val="16"/>
        </w:rPr>
        <w:t>" + null);</w:t>
      </w:r>
    </w:p>
    <w:p w14:paraId="20FE82E0" w14:textId="15839CD0" w:rsidR="003E0E87" w:rsidRPr="00DA7030" w:rsidRDefault="003E0E87" w:rsidP="003E0E87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System.out.println("</w:t>
      </w:r>
      <w:r w:rsidR="00035C7B">
        <w:rPr>
          <w:rFonts w:ascii="Times New Roman" w:hAnsi="Times New Roman"/>
          <w:sz w:val="16"/>
          <w:szCs w:val="16"/>
        </w:rPr>
        <w:t>abc</w:t>
      </w:r>
      <w:r w:rsidRPr="00DA7030">
        <w:rPr>
          <w:rFonts w:ascii="Times New Roman" w:hAnsi="Times New Roman"/>
          <w:sz w:val="16"/>
          <w:szCs w:val="16"/>
        </w:rPr>
        <w:t>" + 2 + null);</w:t>
      </w:r>
    </w:p>
    <w:p w14:paraId="5EEF8272" w14:textId="77777777" w:rsidR="003E0E87" w:rsidRPr="00DA7030" w:rsidRDefault="003E0E87" w:rsidP="003E0E87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}  }</w:t>
      </w:r>
    </w:p>
    <w:p w14:paraId="256C3CA9" w14:textId="77777777" w:rsidR="003E0E87" w:rsidRPr="00DA7030" w:rsidRDefault="003E0E87" w:rsidP="003E0E87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class T {</w:t>
      </w:r>
    </w:p>
    <w:p w14:paraId="445FF2CA" w14:textId="77777777" w:rsidR="003E0E87" w:rsidRPr="00DA7030" w:rsidRDefault="003E0E87" w:rsidP="003E0E87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static void main(String[] args)   {</w:t>
      </w:r>
    </w:p>
    <w:p w14:paraId="2FF20F98" w14:textId="77777777" w:rsidR="003E0E87" w:rsidRPr="00DA7030" w:rsidRDefault="003E0E87" w:rsidP="003E0E87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s1 = "ja";</w:t>
      </w:r>
    </w:p>
    <w:p w14:paraId="744CF662" w14:textId="77777777" w:rsidR="003E0E87" w:rsidRPr="00DA7030" w:rsidRDefault="003E0E87" w:rsidP="003E0E87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s2 = "va";</w:t>
      </w:r>
    </w:p>
    <w:p w14:paraId="47950855" w14:textId="77777777" w:rsidR="003E0E87" w:rsidRPr="00DA7030" w:rsidRDefault="003E0E87" w:rsidP="003E0E87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s3 = s1.concat(s2);</w:t>
      </w:r>
    </w:p>
    <w:p w14:paraId="3B6D9319" w14:textId="77777777" w:rsidR="003E0E87" w:rsidRPr="00DA7030" w:rsidRDefault="003E0E87" w:rsidP="003E0E87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s4 = "java";</w:t>
      </w:r>
    </w:p>
    <w:p w14:paraId="75B10756" w14:textId="77777777" w:rsidR="003E0E87" w:rsidRPr="00DA7030" w:rsidRDefault="003E0E87" w:rsidP="003E0E87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System.out.println(s3 == s4);</w:t>
      </w:r>
    </w:p>
    <w:p w14:paraId="2373659B" w14:textId="77777777" w:rsidR="003E0E87" w:rsidRPr="00DA7030" w:rsidRDefault="003E0E87" w:rsidP="003E0E87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}   }</w:t>
      </w:r>
    </w:p>
    <w:p w14:paraId="1D0DAC6C" w14:textId="77777777" w:rsidR="00F770D9" w:rsidRPr="00DA7030" w:rsidRDefault="00F770D9" w:rsidP="00F770D9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class V {</w:t>
      </w:r>
    </w:p>
    <w:p w14:paraId="309C7F28" w14:textId="77777777" w:rsidR="00F770D9" w:rsidRPr="00DA7030" w:rsidRDefault="00F770D9" w:rsidP="00F770D9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static void main(String[] args) {</w:t>
      </w:r>
    </w:p>
    <w:p w14:paraId="7EC6E5CA" w14:textId="77777777" w:rsidR="00F770D9" w:rsidRPr="00DA7030" w:rsidRDefault="00F770D9" w:rsidP="00F770D9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s1 = "null";</w:t>
      </w:r>
    </w:p>
    <w:p w14:paraId="2F6A626E" w14:textId="77777777" w:rsidR="00F770D9" w:rsidRPr="00DA7030" w:rsidRDefault="00F770D9" w:rsidP="00F770D9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System.out.println(s1.length());</w:t>
      </w:r>
    </w:p>
    <w:p w14:paraId="1F4EED1B" w14:textId="77777777" w:rsidR="00F770D9" w:rsidRPr="00DA7030" w:rsidRDefault="00F770D9" w:rsidP="00F770D9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}   }</w:t>
      </w:r>
    </w:p>
    <w:p w14:paraId="31EAE1CD" w14:textId="77777777" w:rsidR="00BD751E" w:rsidRPr="00DA7030" w:rsidRDefault="00BD751E" w:rsidP="00BD751E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class Z  {</w:t>
      </w:r>
    </w:p>
    <w:p w14:paraId="1AE549C5" w14:textId="77777777" w:rsidR="00BD751E" w:rsidRPr="00DA7030" w:rsidRDefault="00BD751E" w:rsidP="00BD751E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static void main(String[] args)  {</w:t>
      </w:r>
    </w:p>
    <w:p w14:paraId="694BCB4D" w14:textId="77777777" w:rsidR="00BD751E" w:rsidRPr="00DA7030" w:rsidRDefault="00BD751E" w:rsidP="00BD751E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s1 = "abc123xyz";</w:t>
      </w:r>
    </w:p>
    <w:p w14:paraId="1BC346C8" w14:textId="77777777" w:rsidR="00BD751E" w:rsidRPr="00DA7030" w:rsidRDefault="00BD751E" w:rsidP="00BD751E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System.out.println(s1.length());</w:t>
      </w:r>
    </w:p>
    <w:p w14:paraId="2D7F1929" w14:textId="77777777" w:rsidR="00BD751E" w:rsidRPr="00DA7030" w:rsidRDefault="00BD751E" w:rsidP="00BD751E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System.out.println("-------------");</w:t>
      </w:r>
    </w:p>
    <w:p w14:paraId="7FF4FDB3" w14:textId="77777777" w:rsidR="00BD751E" w:rsidRPr="00DA7030" w:rsidRDefault="00BD751E" w:rsidP="00BD751E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System.out.println(s1.charAt(0));</w:t>
      </w:r>
    </w:p>
    <w:p w14:paraId="74B5CAFD" w14:textId="77777777" w:rsidR="00BD751E" w:rsidRPr="00DA7030" w:rsidRDefault="00BD751E" w:rsidP="00BD751E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System.out.println(s1.charAt(3));</w:t>
      </w:r>
    </w:p>
    <w:p w14:paraId="7D393BA0" w14:textId="77777777" w:rsidR="00BD751E" w:rsidRPr="00DA7030" w:rsidRDefault="00BD751E" w:rsidP="00BD751E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System.out.println(s1.charAt(9));</w:t>
      </w:r>
    </w:p>
    <w:p w14:paraId="17B162BD" w14:textId="77777777" w:rsidR="00BD751E" w:rsidRPr="00DA7030" w:rsidRDefault="00BD751E" w:rsidP="00BD751E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}  }</w:t>
      </w:r>
    </w:p>
    <w:p w14:paraId="0B2598A6" w14:textId="77777777" w:rsidR="00BD751E" w:rsidRPr="00DA7030" w:rsidRDefault="00BD751E" w:rsidP="00BD751E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class A {</w:t>
      </w:r>
    </w:p>
    <w:p w14:paraId="3C5DBD52" w14:textId="77777777" w:rsidR="00BD751E" w:rsidRPr="00DA7030" w:rsidRDefault="00BD751E" w:rsidP="00BD751E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static void main(String[] args)   {</w:t>
      </w:r>
    </w:p>
    <w:p w14:paraId="7334C249" w14:textId="77777777" w:rsidR="00BD751E" w:rsidRPr="00DA7030" w:rsidRDefault="00BD751E" w:rsidP="00BD751E">
      <w:pPr>
        <w:spacing w:after="0" w:line="240" w:lineRule="auto"/>
        <w:ind w:left="720" w:firstLine="36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s1 = "a1b2c3x1y2x3";</w:t>
      </w:r>
    </w:p>
    <w:p w14:paraId="4A0E6002" w14:textId="77777777" w:rsidR="00BD751E" w:rsidRPr="00DA7030" w:rsidRDefault="00BD751E" w:rsidP="00BD751E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System.out.println(s1.length());</w:t>
      </w:r>
    </w:p>
    <w:p w14:paraId="2485FF60" w14:textId="77777777" w:rsidR="00BD751E" w:rsidRPr="00DA7030" w:rsidRDefault="00BD751E" w:rsidP="00BD751E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System.out.println(s1.indexOf('2'));</w:t>
      </w:r>
    </w:p>
    <w:p w14:paraId="43A2C6C3" w14:textId="77777777" w:rsidR="00BD751E" w:rsidRPr="00DA7030" w:rsidRDefault="00BD751E" w:rsidP="00BD751E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System.out.println(s1.indexOf('x'));</w:t>
      </w:r>
    </w:p>
    <w:p w14:paraId="56B00C37" w14:textId="77777777" w:rsidR="00BD751E" w:rsidRPr="00DA7030" w:rsidRDefault="00BD751E" w:rsidP="00BD751E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System.out.println(s1.indexOf('x',8));</w:t>
      </w:r>
    </w:p>
    <w:p w14:paraId="3AD190F8" w14:textId="77777777" w:rsidR="00BD751E" w:rsidRPr="00DA7030" w:rsidRDefault="00BD751E" w:rsidP="00BD751E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System.out.println(s1.indexOf(2, 3));</w:t>
      </w:r>
    </w:p>
    <w:p w14:paraId="14B33EA8" w14:textId="77777777" w:rsidR="00BD751E" w:rsidRPr="00DA7030" w:rsidRDefault="00D32FC5" w:rsidP="00BD751E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 xml:space="preserve"> </w:t>
      </w:r>
      <w:r w:rsidR="00BD751E" w:rsidRPr="00DA7030">
        <w:rPr>
          <w:rFonts w:ascii="Times New Roman" w:hAnsi="Times New Roman"/>
          <w:sz w:val="16"/>
          <w:szCs w:val="16"/>
        </w:rPr>
        <w:t>}</w:t>
      </w:r>
    </w:p>
    <w:p w14:paraId="3B776E3A" w14:textId="77777777" w:rsidR="00BD751E" w:rsidRPr="00DA7030" w:rsidRDefault="00BD751E" w:rsidP="00BD751E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}</w:t>
      </w:r>
    </w:p>
    <w:p w14:paraId="6FCC6D93" w14:textId="77777777" w:rsidR="00E30EAD" w:rsidRPr="00DA7030" w:rsidRDefault="00E30EAD" w:rsidP="00E30EAD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class C {</w:t>
      </w:r>
    </w:p>
    <w:p w14:paraId="10949DB0" w14:textId="77777777" w:rsidR="00E30EAD" w:rsidRPr="00DA7030" w:rsidRDefault="00E30EAD" w:rsidP="00E30EAD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static void main(String[] args)   {</w:t>
      </w:r>
    </w:p>
    <w:p w14:paraId="30721107" w14:textId="71B08F40" w:rsidR="00E30EAD" w:rsidRPr="00DA7030" w:rsidRDefault="00E30EAD" w:rsidP="00E30EAD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s1 = "</w:t>
      </w:r>
      <w:r w:rsidR="00035C7B">
        <w:rPr>
          <w:rFonts w:ascii="Times New Roman" w:hAnsi="Times New Roman"/>
          <w:sz w:val="16"/>
          <w:szCs w:val="16"/>
        </w:rPr>
        <w:t>abc</w:t>
      </w:r>
      <w:r w:rsidRPr="00DA7030">
        <w:rPr>
          <w:rFonts w:ascii="Times New Roman" w:hAnsi="Times New Roman"/>
          <w:sz w:val="16"/>
          <w:szCs w:val="16"/>
        </w:rPr>
        <w:t xml:space="preserve"> technology";</w:t>
      </w:r>
    </w:p>
    <w:p w14:paraId="2303F3D7" w14:textId="77777777" w:rsidR="00E30EAD" w:rsidRPr="00DA7030" w:rsidRDefault="00E30EAD" w:rsidP="00E30EAD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lastRenderedPageBreak/>
        <w:t>String s2 = s1.substring(5);</w:t>
      </w:r>
    </w:p>
    <w:p w14:paraId="69AE3EB8" w14:textId="77777777" w:rsidR="00E30EAD" w:rsidRPr="00DA7030" w:rsidRDefault="00E30EAD" w:rsidP="00E30EAD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s3 = s1.substring(5,9);</w:t>
      </w:r>
    </w:p>
    <w:p w14:paraId="5CA8FAD9" w14:textId="77777777" w:rsidR="00E30EAD" w:rsidRPr="00DA7030" w:rsidRDefault="00E30EAD" w:rsidP="00E30EAD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System.out.println(s2);</w:t>
      </w:r>
    </w:p>
    <w:p w14:paraId="59AC4726" w14:textId="77777777" w:rsidR="00E30EAD" w:rsidRPr="00DA7030" w:rsidRDefault="00E30EAD" w:rsidP="00E30EAD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System.out.println("---------");</w:t>
      </w:r>
    </w:p>
    <w:p w14:paraId="4132615C" w14:textId="77777777" w:rsidR="00E30EAD" w:rsidRPr="00DA7030" w:rsidRDefault="00E30EAD" w:rsidP="00E30EAD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System.out.println(s3);</w:t>
      </w:r>
    </w:p>
    <w:p w14:paraId="44CDD71F" w14:textId="77777777" w:rsidR="00E30EAD" w:rsidRPr="00DA7030" w:rsidRDefault="00E30EAD" w:rsidP="00E30EAD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System.out.println("---------------");</w:t>
      </w:r>
    </w:p>
    <w:p w14:paraId="27C28BCB" w14:textId="77777777" w:rsidR="006F0E6A" w:rsidRPr="00DA7030" w:rsidRDefault="00E30EAD" w:rsidP="00E30EAD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}</w:t>
      </w:r>
      <w:r w:rsidR="001E0DBA" w:rsidRPr="00DA7030">
        <w:rPr>
          <w:rFonts w:ascii="Times New Roman" w:hAnsi="Times New Roman"/>
          <w:sz w:val="16"/>
          <w:szCs w:val="16"/>
        </w:rPr>
        <w:t xml:space="preserve">    </w:t>
      </w:r>
      <w:r w:rsidRPr="00DA7030">
        <w:rPr>
          <w:rFonts w:ascii="Times New Roman" w:hAnsi="Times New Roman"/>
          <w:sz w:val="16"/>
          <w:szCs w:val="16"/>
        </w:rPr>
        <w:t>}</w:t>
      </w:r>
    </w:p>
    <w:p w14:paraId="6D79A1D1" w14:textId="77777777" w:rsidR="001E0DBA" w:rsidRPr="00DA7030" w:rsidRDefault="001E0DBA" w:rsidP="001E0DB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class E {</w:t>
      </w:r>
    </w:p>
    <w:p w14:paraId="6E41BC2B" w14:textId="77777777" w:rsidR="001E0DBA" w:rsidRPr="00DA7030" w:rsidRDefault="001E0DBA" w:rsidP="001E0DBA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static void main(String[] args)  {</w:t>
      </w:r>
    </w:p>
    <w:p w14:paraId="6ADCB787" w14:textId="77777777" w:rsidR="001E0DBA" w:rsidRPr="00DA7030" w:rsidRDefault="001E0DBA" w:rsidP="001E0DBA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s1 = "abc";</w:t>
      </w:r>
    </w:p>
    <w:p w14:paraId="3079A444" w14:textId="77777777" w:rsidR="001E0DBA" w:rsidRPr="00DA7030" w:rsidRDefault="001E0DBA" w:rsidP="001E0DBA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s2 = "Abc";</w:t>
      </w:r>
    </w:p>
    <w:p w14:paraId="459F7FAC" w14:textId="77777777" w:rsidR="001E0DBA" w:rsidRPr="00DA7030" w:rsidRDefault="001E0DBA" w:rsidP="001E0DBA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s3 = "xyz";</w:t>
      </w:r>
    </w:p>
    <w:p w14:paraId="12F1C174" w14:textId="77777777" w:rsidR="001E0DBA" w:rsidRPr="00DA7030" w:rsidRDefault="001E0DBA" w:rsidP="001E0DBA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System.out.println(s1.compareTo(s2));</w:t>
      </w:r>
    </w:p>
    <w:p w14:paraId="5F973C0E" w14:textId="77777777" w:rsidR="001E0DBA" w:rsidRPr="00DA7030" w:rsidRDefault="001E0DBA" w:rsidP="001E0DBA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System.out.println(s1.compareTo(s3));</w:t>
      </w:r>
    </w:p>
    <w:p w14:paraId="47E7D8C6" w14:textId="77777777" w:rsidR="001E0DBA" w:rsidRPr="00DA7030" w:rsidRDefault="001E0DBA" w:rsidP="001E0DBA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System.out.println(s1.compareToIgnoreCase(s2));</w:t>
      </w:r>
    </w:p>
    <w:p w14:paraId="24740F27" w14:textId="77777777" w:rsidR="006F0E6A" w:rsidRPr="00DA7030" w:rsidRDefault="001E0DBA" w:rsidP="002C3BF6">
      <w:pPr>
        <w:pStyle w:val="ListParagraph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}       }</w:t>
      </w:r>
    </w:p>
    <w:p w14:paraId="1376223D" w14:textId="77777777" w:rsidR="002C3BF6" w:rsidRPr="00DA7030" w:rsidRDefault="002C3BF6" w:rsidP="002C3BF6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class G    {</w:t>
      </w:r>
    </w:p>
    <w:p w14:paraId="360C342F" w14:textId="77777777" w:rsidR="002C3BF6" w:rsidRPr="00DA7030" w:rsidRDefault="002C3BF6" w:rsidP="000A77FF">
      <w:pPr>
        <w:spacing w:after="0" w:line="240" w:lineRule="auto"/>
        <w:ind w:firstLine="72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public static void main(String[] args)   {</w:t>
      </w:r>
    </w:p>
    <w:p w14:paraId="0D3AC77E" w14:textId="4EF06171" w:rsidR="002C3BF6" w:rsidRPr="00DA7030" w:rsidRDefault="002C3BF6" w:rsidP="000A77FF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s1 = "</w:t>
      </w:r>
      <w:r w:rsidR="00035C7B">
        <w:rPr>
          <w:rFonts w:ascii="Times New Roman" w:hAnsi="Times New Roman"/>
          <w:sz w:val="16"/>
          <w:szCs w:val="16"/>
        </w:rPr>
        <w:t>abc</w:t>
      </w:r>
      <w:r w:rsidRPr="00DA7030">
        <w:rPr>
          <w:rFonts w:ascii="Times New Roman" w:hAnsi="Times New Roman"/>
          <w:sz w:val="16"/>
          <w:szCs w:val="16"/>
        </w:rPr>
        <w:t xml:space="preserve"> tech";</w:t>
      </w:r>
    </w:p>
    <w:p w14:paraId="2303ED24" w14:textId="3026E33A" w:rsidR="002C3BF6" w:rsidRPr="00DA7030" w:rsidRDefault="002C3BF6" w:rsidP="000A77FF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System.out.println(s1.startsWith("</w:t>
      </w:r>
      <w:r w:rsidR="00035C7B">
        <w:rPr>
          <w:rFonts w:ascii="Times New Roman" w:hAnsi="Times New Roman"/>
          <w:sz w:val="16"/>
          <w:szCs w:val="16"/>
        </w:rPr>
        <w:t>abc</w:t>
      </w:r>
      <w:r w:rsidRPr="00DA7030">
        <w:rPr>
          <w:rFonts w:ascii="Times New Roman" w:hAnsi="Times New Roman"/>
          <w:sz w:val="16"/>
          <w:szCs w:val="16"/>
        </w:rPr>
        <w:t>"));</w:t>
      </w:r>
    </w:p>
    <w:p w14:paraId="68AD32AD" w14:textId="77777777" w:rsidR="002C3BF6" w:rsidRPr="00DA7030" w:rsidRDefault="002C3BF6" w:rsidP="000A77FF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System.out.println(s1.startsWith("123"));</w:t>
      </w:r>
    </w:p>
    <w:p w14:paraId="577E0451" w14:textId="77777777" w:rsidR="002C3BF6" w:rsidRPr="00DA7030" w:rsidRDefault="002C3BF6" w:rsidP="000A77FF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System.out.println(s1.endsWith("te"));</w:t>
      </w:r>
    </w:p>
    <w:p w14:paraId="18787FBB" w14:textId="77777777" w:rsidR="002C3BF6" w:rsidRPr="00DA7030" w:rsidRDefault="002C3BF6" w:rsidP="000A77FF">
      <w:pPr>
        <w:spacing w:after="0" w:line="240" w:lineRule="auto"/>
        <w:ind w:left="144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System.out.println("done");</w:t>
      </w:r>
    </w:p>
    <w:p w14:paraId="61C8D66A" w14:textId="77777777" w:rsidR="002C3BF6" w:rsidRPr="00DA7030" w:rsidRDefault="002C3BF6" w:rsidP="002C3BF6">
      <w:pPr>
        <w:spacing w:after="0" w:line="360" w:lineRule="auto"/>
        <w:ind w:firstLine="720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}   }</w:t>
      </w:r>
    </w:p>
    <w:p w14:paraId="70D68429" w14:textId="77777777" w:rsidR="008B00CE" w:rsidRPr="00DA7030" w:rsidRDefault="008B00CE" w:rsidP="008B00CE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eastAsiaTheme="minorHAnsi"/>
          <w:sz w:val="16"/>
          <w:szCs w:val="16"/>
        </w:rPr>
        <w:t xml:space="preserve"> </w:t>
      </w:r>
      <w:r w:rsidRPr="00DA7030">
        <w:rPr>
          <w:rFonts w:ascii="Times New Roman" w:eastAsiaTheme="minorHAnsi" w:hAnsi="Times New Roman"/>
          <w:sz w:val="16"/>
          <w:szCs w:val="16"/>
        </w:rPr>
        <w:t xml:space="preserve">public class J </w:t>
      </w:r>
      <w:r w:rsidR="00F0454D" w:rsidRPr="00DA7030">
        <w:rPr>
          <w:rFonts w:ascii="Times New Roman" w:eastAsiaTheme="minorHAnsi" w:hAnsi="Times New Roman"/>
          <w:sz w:val="16"/>
          <w:szCs w:val="16"/>
        </w:rPr>
        <w:t xml:space="preserve"> </w:t>
      </w:r>
      <w:r w:rsidRPr="00DA7030">
        <w:rPr>
          <w:rFonts w:ascii="Times New Roman" w:eastAsiaTheme="minorHAnsi" w:hAnsi="Times New Roman"/>
          <w:sz w:val="16"/>
          <w:szCs w:val="16"/>
        </w:rPr>
        <w:t>{</w:t>
      </w:r>
    </w:p>
    <w:p w14:paraId="7099090F" w14:textId="77777777" w:rsidR="008B00CE" w:rsidRPr="00DA7030" w:rsidRDefault="008B00CE" w:rsidP="008B00CE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{</w:t>
      </w:r>
    </w:p>
    <w:p w14:paraId="39FD8181" w14:textId="77777777" w:rsidR="008B00CE" w:rsidRPr="00DA7030" w:rsidRDefault="008B00CE" w:rsidP="008B00C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StringBuffer sb1 = new StringBuffer("abc"); </w:t>
      </w:r>
    </w:p>
    <w:p w14:paraId="4D5E11D9" w14:textId="77777777" w:rsidR="008B00CE" w:rsidRPr="00DA7030" w:rsidRDefault="008B00CE" w:rsidP="008B00C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sb1.append("xyz");</w:t>
      </w:r>
    </w:p>
    <w:p w14:paraId="2CDF7F76" w14:textId="77777777" w:rsidR="008B00CE" w:rsidRPr="00DA7030" w:rsidRDefault="008B00CE" w:rsidP="008B00C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sb1.append("\n");</w:t>
      </w:r>
    </w:p>
    <w:p w14:paraId="15298C3D" w14:textId="77777777" w:rsidR="008B00CE" w:rsidRPr="00DA7030" w:rsidRDefault="008B00CE" w:rsidP="008B00C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sb1.append("hello\t");</w:t>
      </w:r>
    </w:p>
    <w:p w14:paraId="75F5C6BD" w14:textId="77777777" w:rsidR="008B00CE" w:rsidRPr="00DA7030" w:rsidRDefault="008B00CE" w:rsidP="008B00C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sb1.append("test");</w:t>
      </w:r>
    </w:p>
    <w:p w14:paraId="70D644E8" w14:textId="77777777" w:rsidR="008B00CE" w:rsidRPr="00DA7030" w:rsidRDefault="008B00CE" w:rsidP="008B00C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System.out.println(sb1);</w:t>
      </w:r>
    </w:p>
    <w:p w14:paraId="671E690C" w14:textId="77777777" w:rsidR="008415FD" w:rsidRPr="00DA7030" w:rsidRDefault="008B00CE" w:rsidP="008B00CE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}</w:t>
      </w:r>
    </w:p>
    <w:p w14:paraId="14B0D970" w14:textId="77777777" w:rsidR="008415FD" w:rsidRPr="00DA7030" w:rsidRDefault="008415FD" w:rsidP="008415FD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 public class M {</w:t>
      </w:r>
    </w:p>
    <w:p w14:paraId="5F925CA0" w14:textId="77777777" w:rsidR="008415FD" w:rsidRPr="00DA7030" w:rsidRDefault="008415FD" w:rsidP="008415FD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</w:t>
      </w:r>
      <w:r w:rsidR="00932281" w:rsidRPr="00DA7030">
        <w:rPr>
          <w:rFonts w:ascii="Times New Roman" w:eastAsiaTheme="minorHAnsi" w:hAnsi="Times New Roman"/>
          <w:sz w:val="16"/>
          <w:szCs w:val="16"/>
        </w:rPr>
        <w:t xml:space="preserve">  </w:t>
      </w:r>
      <w:r w:rsidRPr="00DA7030">
        <w:rPr>
          <w:rFonts w:ascii="Times New Roman" w:eastAsiaTheme="minorHAnsi" w:hAnsi="Times New Roman"/>
          <w:sz w:val="16"/>
          <w:szCs w:val="16"/>
        </w:rPr>
        <w:t>{</w:t>
      </w:r>
    </w:p>
    <w:p w14:paraId="0CF85625" w14:textId="77777777" w:rsidR="008415FD" w:rsidRPr="00DA7030" w:rsidRDefault="008415FD" w:rsidP="00932281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StringBuffer sb1 = new StringBuffer();</w:t>
      </w:r>
    </w:p>
    <w:p w14:paraId="2E0D9220" w14:textId="77777777" w:rsidR="008415FD" w:rsidRPr="00DA7030" w:rsidRDefault="008415FD" w:rsidP="00932281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sb1.append("abc");</w:t>
      </w:r>
    </w:p>
    <w:p w14:paraId="59AB9071" w14:textId="77777777" w:rsidR="008415FD" w:rsidRPr="00DA7030" w:rsidRDefault="008415FD" w:rsidP="00932281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sb1.append("xyz");</w:t>
      </w:r>
    </w:p>
    <w:p w14:paraId="25D12F72" w14:textId="77777777" w:rsidR="008415FD" w:rsidRPr="00DA7030" w:rsidRDefault="008415FD" w:rsidP="00932281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StringBuffer sb2 = new StringBuffer();</w:t>
      </w:r>
    </w:p>
    <w:p w14:paraId="6515ED92" w14:textId="77777777" w:rsidR="008415FD" w:rsidRPr="00DA7030" w:rsidRDefault="008415FD" w:rsidP="00932281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sb2.append("abc");</w:t>
      </w:r>
    </w:p>
    <w:p w14:paraId="1547ECFB" w14:textId="77777777" w:rsidR="008415FD" w:rsidRPr="00DA7030" w:rsidRDefault="008415FD" w:rsidP="00932281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sb2.append("xyz");</w:t>
      </w:r>
    </w:p>
    <w:p w14:paraId="035B2517" w14:textId="77777777" w:rsidR="008415FD" w:rsidRPr="00DA7030" w:rsidRDefault="008415FD" w:rsidP="00932281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System.out.println(sb1.equals(sb2));</w:t>
      </w:r>
    </w:p>
    <w:p w14:paraId="5AAA96E8" w14:textId="77777777" w:rsidR="008415FD" w:rsidRPr="00DA7030" w:rsidRDefault="008415FD" w:rsidP="00932281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System.out.println("done");</w:t>
      </w:r>
    </w:p>
    <w:p w14:paraId="5D6C1AEC" w14:textId="77777777" w:rsidR="00F53F5E" w:rsidRPr="00DA7030" w:rsidRDefault="008415FD" w:rsidP="008415FD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}</w:t>
      </w:r>
    </w:p>
    <w:p w14:paraId="1751A501" w14:textId="77777777" w:rsidR="00F53F5E" w:rsidRPr="00DA7030" w:rsidRDefault="00F53F5E" w:rsidP="00F53F5E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 public class P  {</w:t>
      </w:r>
    </w:p>
    <w:p w14:paraId="3233E5F7" w14:textId="77777777" w:rsidR="00F53F5E" w:rsidRPr="00DA7030" w:rsidRDefault="00F53F5E" w:rsidP="00F53F5E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 {</w:t>
      </w:r>
    </w:p>
    <w:p w14:paraId="0C09FCF7" w14:textId="77777777" w:rsidR="00F53F5E" w:rsidRPr="00DA7030" w:rsidRDefault="00F53F5E" w:rsidP="00F53F5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s1 = " abc xyz ";</w:t>
      </w:r>
    </w:p>
    <w:p w14:paraId="763A4719" w14:textId="77777777" w:rsidR="00F53F5E" w:rsidRPr="00DA7030" w:rsidRDefault="00F53F5E" w:rsidP="00F53F5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s1.trim();</w:t>
      </w:r>
    </w:p>
    <w:p w14:paraId="34C69334" w14:textId="77777777" w:rsidR="00F53F5E" w:rsidRPr="00DA7030" w:rsidRDefault="00F53F5E" w:rsidP="00F53F5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System.out.println(s1.length());</w:t>
      </w:r>
    </w:p>
    <w:p w14:paraId="4109F4F4" w14:textId="77777777" w:rsidR="00F53F5E" w:rsidRPr="00DA7030" w:rsidRDefault="00F53F5E" w:rsidP="00F53F5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s1 = s1.trim();</w:t>
      </w:r>
    </w:p>
    <w:p w14:paraId="3606FDEC" w14:textId="77777777" w:rsidR="00F53F5E" w:rsidRPr="00DA7030" w:rsidRDefault="00F53F5E" w:rsidP="00F53F5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System.out.println(s1.trim().length());</w:t>
      </w:r>
    </w:p>
    <w:p w14:paraId="454812F0" w14:textId="77777777" w:rsidR="00272BA4" w:rsidRPr="00DA7030" w:rsidRDefault="00F53F5E" w:rsidP="00F53F5E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 }</w:t>
      </w:r>
    </w:p>
    <w:p w14:paraId="790B509C" w14:textId="77777777" w:rsidR="00272BA4" w:rsidRPr="00DA7030" w:rsidRDefault="00272BA4" w:rsidP="00272BA4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T  {</w:t>
      </w:r>
    </w:p>
    <w:p w14:paraId="42205F31" w14:textId="77777777" w:rsidR="00272BA4" w:rsidRPr="00DA7030" w:rsidRDefault="00272BA4" w:rsidP="00272BA4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 {</w:t>
      </w:r>
    </w:p>
    <w:p w14:paraId="6EF0B1A4" w14:textId="77777777" w:rsidR="00272BA4" w:rsidRPr="00DA7030" w:rsidRDefault="00272BA4" w:rsidP="00272BA4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StringBuilder sb = new StringBuilder();</w:t>
      </w:r>
    </w:p>
    <w:p w14:paraId="22DBCE6D" w14:textId="77777777" w:rsidR="00272BA4" w:rsidRPr="00DA7030" w:rsidRDefault="00272BA4" w:rsidP="00272BA4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sb.append("abc");</w:t>
      </w:r>
    </w:p>
    <w:p w14:paraId="658AEA29" w14:textId="77777777" w:rsidR="00272BA4" w:rsidRPr="00DA7030" w:rsidRDefault="00272BA4" w:rsidP="00272BA4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sb.append("hello");</w:t>
      </w:r>
    </w:p>
    <w:p w14:paraId="1D461A70" w14:textId="77777777" w:rsidR="00272BA4" w:rsidRPr="00DA7030" w:rsidRDefault="00272BA4" w:rsidP="00272BA4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System.out.println(sb);</w:t>
      </w:r>
    </w:p>
    <w:p w14:paraId="2570F19D" w14:textId="77777777" w:rsidR="00272BA4" w:rsidRPr="00DA7030" w:rsidRDefault="00272BA4" w:rsidP="00272BA4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System.out.println("--------");</w:t>
      </w:r>
    </w:p>
    <w:p w14:paraId="78F1CCFA" w14:textId="77777777" w:rsidR="00272BA4" w:rsidRPr="00DA7030" w:rsidRDefault="00272BA4" w:rsidP="00272BA4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System.out.println(sb.delete(0, 3));</w:t>
      </w:r>
    </w:p>
    <w:p w14:paraId="6F5194D1" w14:textId="77777777" w:rsidR="00272BA4" w:rsidRPr="00DA7030" w:rsidRDefault="00272BA4" w:rsidP="00272BA4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System.out.println("---------");</w:t>
      </w:r>
    </w:p>
    <w:p w14:paraId="27C71BD3" w14:textId="77777777" w:rsidR="00272BA4" w:rsidRPr="00DA7030" w:rsidRDefault="00272BA4" w:rsidP="00272BA4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System.out.println(sb.deleteCharAt(4));</w:t>
      </w:r>
    </w:p>
    <w:p w14:paraId="1C8337E9" w14:textId="77777777" w:rsidR="00272BA4" w:rsidRPr="00DA7030" w:rsidRDefault="00272BA4" w:rsidP="00272BA4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 }</w:t>
      </w:r>
    </w:p>
    <w:p w14:paraId="71049958" w14:textId="77777777" w:rsidR="00E50EF6" w:rsidRPr="00DA7030" w:rsidRDefault="00E50EF6" w:rsidP="00E50EF6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A {</w:t>
      </w:r>
    </w:p>
    <w:p w14:paraId="587BAB8B" w14:textId="77777777" w:rsidR="00E50EF6" w:rsidRPr="00DA7030" w:rsidRDefault="00E50EF6" w:rsidP="00E50EF6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{</w:t>
      </w:r>
    </w:p>
    <w:p w14:paraId="1B70E6F7" w14:textId="77777777" w:rsidR="00E50EF6" w:rsidRPr="00DA7030" w:rsidRDefault="00E50EF6" w:rsidP="00E50EF6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System.out.printf("hello %s","india");</w:t>
      </w:r>
    </w:p>
    <w:p w14:paraId="555941AF" w14:textId="77777777" w:rsidR="00E50EF6" w:rsidRPr="00DA7030" w:rsidRDefault="00E50EF6" w:rsidP="00E50EF6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System.out.println("");</w:t>
      </w:r>
    </w:p>
    <w:p w14:paraId="5C39BA01" w14:textId="77777777" w:rsidR="00E50EF6" w:rsidRPr="00DA7030" w:rsidRDefault="00E50EF6" w:rsidP="00E50EF6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s1 = "indian";</w:t>
      </w:r>
    </w:p>
    <w:p w14:paraId="2DA193A1" w14:textId="77777777" w:rsidR="00E50EF6" w:rsidRPr="00DA7030" w:rsidRDefault="00E50EF6" w:rsidP="00E50EF6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System.out.printf("hi %s",s1);</w:t>
      </w:r>
    </w:p>
    <w:p w14:paraId="2AA9441B" w14:textId="77777777" w:rsidR="00E50EF6" w:rsidRPr="00DA7030" w:rsidRDefault="00E50EF6" w:rsidP="00E50EF6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}</w:t>
      </w:r>
    </w:p>
    <w:p w14:paraId="3AA697A0" w14:textId="77777777" w:rsidR="000608BB" w:rsidRPr="00DA7030" w:rsidRDefault="000608BB" w:rsidP="000608BB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B {</w:t>
      </w:r>
    </w:p>
    <w:p w14:paraId="2413AA78" w14:textId="77777777" w:rsidR="000608BB" w:rsidRPr="00DA7030" w:rsidRDefault="000608BB" w:rsidP="000608BB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{</w:t>
      </w:r>
    </w:p>
    <w:p w14:paraId="217F932A" w14:textId="77777777" w:rsidR="000608BB" w:rsidRPr="00DA7030" w:rsidRDefault="000608BB" w:rsidP="000608B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System.out.printf("hello %d","india");</w:t>
      </w:r>
    </w:p>
    <w:p w14:paraId="363D765E" w14:textId="77777777" w:rsidR="000608BB" w:rsidRPr="00DA7030" w:rsidRDefault="000608BB" w:rsidP="000608B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System.out.println("");</w:t>
      </w:r>
    </w:p>
    <w:p w14:paraId="6EF2D241" w14:textId="77777777" w:rsidR="000608BB" w:rsidRPr="00DA7030" w:rsidRDefault="000608BB" w:rsidP="000608B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s1 = "indian";</w:t>
      </w:r>
    </w:p>
    <w:p w14:paraId="74790D35" w14:textId="77777777" w:rsidR="000608BB" w:rsidRPr="00DA7030" w:rsidRDefault="000608BB" w:rsidP="000608B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lastRenderedPageBreak/>
        <w:t>System.out.printf("hi %s",s1);</w:t>
      </w:r>
    </w:p>
    <w:p w14:paraId="62FCA55C" w14:textId="77777777" w:rsidR="000608BB" w:rsidRPr="00DA7030" w:rsidRDefault="000608BB" w:rsidP="000608BB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    }</w:t>
      </w:r>
    </w:p>
    <w:p w14:paraId="1160A50C" w14:textId="77777777" w:rsidR="001E0B5B" w:rsidRPr="00DA7030" w:rsidRDefault="001E0B5B" w:rsidP="001E0B5B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C {</w:t>
      </w:r>
    </w:p>
    <w:p w14:paraId="43A8830B" w14:textId="77777777" w:rsidR="001E0B5B" w:rsidRPr="00DA7030" w:rsidRDefault="001E0B5B" w:rsidP="001E0B5B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{</w:t>
      </w:r>
    </w:p>
    <w:p w14:paraId="32B813FD" w14:textId="77777777" w:rsidR="001E0B5B" w:rsidRPr="00DA7030" w:rsidRDefault="001E0B5B" w:rsidP="001E0B5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System.out.printf("---%2$d-----%1$d",20,45);</w:t>
      </w:r>
    </w:p>
    <w:p w14:paraId="5AE3A654" w14:textId="77777777" w:rsidR="001E0B5B" w:rsidRPr="00DA7030" w:rsidRDefault="001E0B5B" w:rsidP="001E0B5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System.out.println("");</w:t>
      </w:r>
    </w:p>
    <w:p w14:paraId="6A70C10D" w14:textId="77777777" w:rsidR="001E0B5B" w:rsidRPr="00DA7030" w:rsidRDefault="001E0B5B" w:rsidP="001E0B5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System.out.printf("---%2$s-----%1$s","abc","xyz");</w:t>
      </w:r>
    </w:p>
    <w:p w14:paraId="02AAF614" w14:textId="77777777" w:rsidR="001E0B5B" w:rsidRPr="00DA7030" w:rsidRDefault="001E0B5B" w:rsidP="001E0B5B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}</w:t>
      </w:r>
    </w:p>
    <w:p w14:paraId="73AF1562" w14:textId="77777777" w:rsidR="001E0B5B" w:rsidRPr="00DA7030" w:rsidRDefault="001E0B5B" w:rsidP="001E0B5B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D  {</w:t>
      </w:r>
    </w:p>
    <w:p w14:paraId="1ED452AF" w14:textId="77777777" w:rsidR="001E0B5B" w:rsidRPr="00DA7030" w:rsidRDefault="001E0B5B" w:rsidP="001E0B5B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{</w:t>
      </w:r>
    </w:p>
    <w:p w14:paraId="5274B45A" w14:textId="77777777" w:rsidR="001E0B5B" w:rsidRPr="00DA7030" w:rsidRDefault="001E0B5B" w:rsidP="001E0B5B">
      <w:pPr>
        <w:pStyle w:val="ListParagraph"/>
        <w:spacing w:line="240" w:lineRule="auto"/>
        <w:ind w:firstLine="72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System.out.printf("(%+d)",100);</w:t>
      </w:r>
    </w:p>
    <w:p w14:paraId="6237C40C" w14:textId="77777777" w:rsidR="001E0B5B" w:rsidRPr="00DA7030" w:rsidRDefault="001E0B5B" w:rsidP="001E0B5B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}</w:t>
      </w:r>
    </w:p>
    <w:p w14:paraId="1068FB05" w14:textId="77777777" w:rsidR="00721295" w:rsidRPr="00DA7030" w:rsidRDefault="00721295" w:rsidP="00721295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import java.util.regex.Matcher;</w:t>
      </w:r>
    </w:p>
    <w:p w14:paraId="2672AF8E" w14:textId="77777777" w:rsidR="00721295" w:rsidRPr="00DA7030" w:rsidRDefault="00721295" w:rsidP="00721295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import java.util.regex.Pattern;</w:t>
      </w:r>
    </w:p>
    <w:p w14:paraId="18C5B208" w14:textId="77777777" w:rsidR="00721295" w:rsidRPr="00DA7030" w:rsidRDefault="00721295" w:rsidP="00721295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 E {</w:t>
      </w:r>
    </w:p>
    <w:p w14:paraId="734B8F68" w14:textId="77777777" w:rsidR="00721295" w:rsidRPr="00DA7030" w:rsidRDefault="00721295" w:rsidP="00721295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{</w:t>
      </w:r>
    </w:p>
    <w:p w14:paraId="34C972F5" w14:textId="77777777" w:rsidR="00721295" w:rsidRPr="00DA7030" w:rsidRDefault="00721295" w:rsidP="00721295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src = "abcababcababc";</w:t>
      </w:r>
    </w:p>
    <w:p w14:paraId="2F4BE351" w14:textId="77777777" w:rsidR="00721295" w:rsidRPr="00DA7030" w:rsidRDefault="00721295" w:rsidP="00721295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exp = "a";</w:t>
      </w:r>
    </w:p>
    <w:p w14:paraId="0D5C6AC1" w14:textId="77777777" w:rsidR="00721295" w:rsidRPr="00DA7030" w:rsidRDefault="00721295" w:rsidP="00721295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Pattern p1 = Pattern.compile(exp);</w:t>
      </w:r>
    </w:p>
    <w:p w14:paraId="2D7816CD" w14:textId="77777777" w:rsidR="00721295" w:rsidRPr="00DA7030" w:rsidRDefault="00721295" w:rsidP="00721295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Matcher m1 = p1.matcher(src);</w:t>
      </w:r>
    </w:p>
    <w:p w14:paraId="730F8226" w14:textId="77777777" w:rsidR="00721295" w:rsidRPr="00DA7030" w:rsidRDefault="00721295" w:rsidP="00721295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while(m1.find()) {</w:t>
      </w:r>
    </w:p>
    <w:p w14:paraId="3500D72E" w14:textId="77777777" w:rsidR="00721295" w:rsidRPr="00DA7030" w:rsidRDefault="00721295" w:rsidP="00721295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    System.out.println(m1.start()+":"+m1.group());</w:t>
      </w:r>
    </w:p>
    <w:p w14:paraId="7C4BBE6C" w14:textId="77777777" w:rsidR="00721295" w:rsidRPr="00DA7030" w:rsidRDefault="00721295" w:rsidP="00721295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        }</w:t>
      </w:r>
      <w:r w:rsidRPr="00DA7030">
        <w:rPr>
          <w:rFonts w:ascii="Times New Roman" w:eastAsiaTheme="minorHAnsi" w:hAnsi="Times New Roman"/>
          <w:sz w:val="16"/>
          <w:szCs w:val="16"/>
        </w:rPr>
        <w:tab/>
      </w:r>
    </w:p>
    <w:p w14:paraId="00D536B7" w14:textId="77777777" w:rsidR="00721295" w:rsidRPr="00DA7030" w:rsidRDefault="00721295" w:rsidP="00721295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     }</w:t>
      </w:r>
    </w:p>
    <w:p w14:paraId="0EA0B92A" w14:textId="77777777" w:rsidR="00721295" w:rsidRPr="00DA7030" w:rsidRDefault="00721295" w:rsidP="00721295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</w:t>
      </w:r>
    </w:p>
    <w:p w14:paraId="46EC39F4" w14:textId="77777777" w:rsidR="00125C52" w:rsidRPr="00DA7030" w:rsidRDefault="00125C52" w:rsidP="00125C52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import java.util.regex.Matcher;</w:t>
      </w:r>
    </w:p>
    <w:p w14:paraId="6F7825BC" w14:textId="77777777" w:rsidR="00125C52" w:rsidRPr="00DA7030" w:rsidRDefault="00125C52" w:rsidP="00125C52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import java.util.regex.Pattern;</w:t>
      </w:r>
    </w:p>
    <w:p w14:paraId="6F4C8897" w14:textId="77777777" w:rsidR="00125C52" w:rsidRPr="00DA7030" w:rsidRDefault="00125C52" w:rsidP="00125C52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F  {</w:t>
      </w:r>
    </w:p>
    <w:p w14:paraId="66210D40" w14:textId="77777777" w:rsidR="00125C52" w:rsidRPr="00DA7030" w:rsidRDefault="00125C52" w:rsidP="00125C52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{</w:t>
      </w:r>
    </w:p>
    <w:p w14:paraId="1D064EF5" w14:textId="77777777" w:rsidR="00125C52" w:rsidRPr="00DA7030" w:rsidRDefault="00125C52" w:rsidP="00125C52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 = "AbcabcAbcABC";</w:t>
      </w:r>
    </w:p>
    <w:p w14:paraId="160FC667" w14:textId="77777777" w:rsidR="00125C52" w:rsidRPr="00DA7030" w:rsidRDefault="00125C52" w:rsidP="00125C52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s1 = "A";</w:t>
      </w:r>
    </w:p>
    <w:p w14:paraId="763B1623" w14:textId="77777777" w:rsidR="00125C52" w:rsidRPr="00DA7030" w:rsidRDefault="00125C52" w:rsidP="00125C52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Pattern p = Pattern.compile(s1);</w:t>
      </w:r>
    </w:p>
    <w:p w14:paraId="53CD29CF" w14:textId="77777777" w:rsidR="00125C52" w:rsidRPr="00DA7030" w:rsidRDefault="00125C52" w:rsidP="00125C52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Matcher m = p.matcher(s);</w:t>
      </w:r>
    </w:p>
    <w:p w14:paraId="00C9D606" w14:textId="77777777" w:rsidR="00125C52" w:rsidRPr="00DA7030" w:rsidRDefault="00125C52" w:rsidP="00125C52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while(m.find())  {</w:t>
      </w:r>
    </w:p>
    <w:p w14:paraId="5A246644" w14:textId="77777777" w:rsidR="00125C52" w:rsidRPr="00DA7030" w:rsidRDefault="00125C52" w:rsidP="00125C52">
      <w:pPr>
        <w:pStyle w:val="ListParagraph"/>
        <w:spacing w:line="240" w:lineRule="auto"/>
        <w:ind w:firstLine="72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System.out.println(m.start()+":"+m.group());</w:t>
      </w:r>
    </w:p>
    <w:p w14:paraId="4174207C" w14:textId="77777777" w:rsidR="00125C52" w:rsidRPr="00DA7030" w:rsidRDefault="00125C52" w:rsidP="00125C52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        }</w:t>
      </w:r>
      <w:r w:rsidRPr="00DA7030">
        <w:rPr>
          <w:rFonts w:ascii="Times New Roman" w:eastAsiaTheme="minorHAnsi" w:hAnsi="Times New Roman"/>
          <w:sz w:val="16"/>
          <w:szCs w:val="16"/>
        </w:rPr>
        <w:tab/>
        <w:t>}</w:t>
      </w:r>
    </w:p>
    <w:p w14:paraId="1F0F1BED" w14:textId="77777777" w:rsidR="00125C52" w:rsidRPr="00DA7030" w:rsidRDefault="00125C52" w:rsidP="00125C52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</w:t>
      </w:r>
    </w:p>
    <w:p w14:paraId="21AF15A3" w14:textId="77777777" w:rsidR="001D212B" w:rsidRPr="00DA7030" w:rsidRDefault="001D212B" w:rsidP="001D212B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eastAsiaTheme="minorHAnsi"/>
          <w:sz w:val="16"/>
          <w:szCs w:val="16"/>
        </w:rPr>
        <w:t xml:space="preserve"> </w:t>
      </w:r>
      <w:r w:rsidRPr="00DA7030">
        <w:rPr>
          <w:rFonts w:ascii="Times New Roman" w:eastAsiaTheme="minorHAnsi" w:hAnsi="Times New Roman"/>
          <w:sz w:val="16"/>
          <w:szCs w:val="16"/>
        </w:rPr>
        <w:t>import java.util.regex.Matcher;</w:t>
      </w:r>
    </w:p>
    <w:p w14:paraId="54DDCD14" w14:textId="77777777" w:rsidR="001D212B" w:rsidRPr="00DA7030" w:rsidRDefault="001D212B" w:rsidP="001D212B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import java.util.regex.Pattern;</w:t>
      </w:r>
    </w:p>
    <w:p w14:paraId="5C116150" w14:textId="77777777" w:rsidR="001D212B" w:rsidRPr="00DA7030" w:rsidRDefault="001D212B" w:rsidP="001D212B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G {</w:t>
      </w:r>
    </w:p>
    <w:p w14:paraId="21CF2D3B" w14:textId="77777777" w:rsidR="001D212B" w:rsidRPr="00DA7030" w:rsidRDefault="001D212B" w:rsidP="001D212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</w:t>
      </w:r>
    </w:p>
    <w:p w14:paraId="2406EAE1" w14:textId="77777777" w:rsidR="001D212B" w:rsidRPr="00DA7030" w:rsidRDefault="001D212B" w:rsidP="001D212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{</w:t>
      </w:r>
    </w:p>
    <w:p w14:paraId="386D874A" w14:textId="77777777" w:rsidR="001D212B" w:rsidRPr="00DA7030" w:rsidRDefault="001D212B" w:rsidP="001D212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 = "abcxyz1pqr2km9rtz";</w:t>
      </w:r>
    </w:p>
    <w:p w14:paraId="5CEBFBA5" w14:textId="77777777" w:rsidR="001D212B" w:rsidRPr="00DA7030" w:rsidRDefault="001D212B" w:rsidP="001D212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Pattern p = Pattern.compile("[a-p]");</w:t>
      </w:r>
    </w:p>
    <w:p w14:paraId="6421DA02" w14:textId="77777777" w:rsidR="001D212B" w:rsidRPr="00DA7030" w:rsidRDefault="001D212B" w:rsidP="001D212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Matcher m = p.matcher(s);</w:t>
      </w:r>
    </w:p>
    <w:p w14:paraId="01B55C3E" w14:textId="77777777" w:rsidR="001D212B" w:rsidRPr="00DA7030" w:rsidRDefault="001D212B" w:rsidP="001D212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while(m.find()) {   System.out.println(m.start()+":"+m.group());</w:t>
      </w:r>
    </w:p>
    <w:p w14:paraId="25A05E03" w14:textId="77777777" w:rsidR="001D212B" w:rsidRPr="00DA7030" w:rsidRDefault="00140FC1" w:rsidP="001D212B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       </w:t>
      </w:r>
      <w:r w:rsidR="001D212B" w:rsidRPr="00DA7030">
        <w:rPr>
          <w:rFonts w:ascii="Times New Roman" w:eastAsiaTheme="minorHAnsi" w:hAnsi="Times New Roman"/>
          <w:sz w:val="16"/>
          <w:szCs w:val="16"/>
        </w:rPr>
        <w:t>}</w:t>
      </w:r>
      <w:r w:rsidR="001D212B" w:rsidRPr="00DA7030">
        <w:rPr>
          <w:rFonts w:ascii="Times New Roman" w:eastAsiaTheme="minorHAnsi" w:hAnsi="Times New Roman"/>
          <w:sz w:val="16"/>
          <w:szCs w:val="16"/>
        </w:rPr>
        <w:tab/>
        <w:t>}</w:t>
      </w:r>
    </w:p>
    <w:p w14:paraId="1443685F" w14:textId="77777777" w:rsidR="00FA3D02" w:rsidRPr="00DA7030" w:rsidRDefault="001D212B" w:rsidP="001D212B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</w:t>
      </w:r>
    </w:p>
    <w:p w14:paraId="7907AF5E" w14:textId="77777777" w:rsidR="00EA33EF" w:rsidRPr="00DA7030" w:rsidRDefault="00FA3D02" w:rsidP="00EA33EF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 </w:t>
      </w:r>
      <w:r w:rsidR="00EA33EF" w:rsidRPr="00DA7030">
        <w:rPr>
          <w:rFonts w:ascii="Times New Roman" w:eastAsiaTheme="minorHAnsi" w:hAnsi="Times New Roman"/>
          <w:sz w:val="16"/>
          <w:szCs w:val="16"/>
        </w:rPr>
        <w:t>import java.util.regex.Matcher;</w:t>
      </w:r>
    </w:p>
    <w:p w14:paraId="36DFA575" w14:textId="77777777" w:rsidR="00EA33EF" w:rsidRPr="00DA7030" w:rsidRDefault="00EA33EF" w:rsidP="00EA33EF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import java.util.regex.Pattern;</w:t>
      </w:r>
    </w:p>
    <w:p w14:paraId="3CDB3A2B" w14:textId="77777777" w:rsidR="00EA33EF" w:rsidRPr="00DA7030" w:rsidRDefault="00EA33EF" w:rsidP="00EA33EF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H  {</w:t>
      </w:r>
    </w:p>
    <w:p w14:paraId="41535418" w14:textId="77777777" w:rsidR="00EA33EF" w:rsidRPr="00DA7030" w:rsidRDefault="00EA33EF" w:rsidP="00EA33EF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{</w:t>
      </w:r>
    </w:p>
    <w:p w14:paraId="34CDF9B5" w14:textId="77777777" w:rsidR="00EA33EF" w:rsidRPr="00DA7030" w:rsidRDefault="00EA33EF" w:rsidP="00EA33EF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 = " abc 123 sd abcd 123 rty ";</w:t>
      </w:r>
    </w:p>
    <w:p w14:paraId="5CF15830" w14:textId="77777777" w:rsidR="00EA33EF" w:rsidRPr="00DA7030" w:rsidRDefault="00EA33EF" w:rsidP="00EA33EF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Pattern p = Pattern.compile("[ ]");</w:t>
      </w:r>
    </w:p>
    <w:p w14:paraId="31D1158F" w14:textId="77777777" w:rsidR="00EA33EF" w:rsidRPr="00DA7030" w:rsidRDefault="00EA33EF" w:rsidP="00EA33EF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Matcher m = p.matcher(s);</w:t>
      </w:r>
    </w:p>
    <w:p w14:paraId="3D34ECE9" w14:textId="77777777" w:rsidR="00EA33EF" w:rsidRPr="00DA7030" w:rsidRDefault="00EA33EF" w:rsidP="00EA33EF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int i=0;</w:t>
      </w:r>
    </w:p>
    <w:p w14:paraId="327177F1" w14:textId="77777777" w:rsidR="00EA33EF" w:rsidRPr="00DA7030" w:rsidRDefault="00EA33EF" w:rsidP="00EA33EF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while(m.find())  {</w:t>
      </w:r>
    </w:p>
    <w:p w14:paraId="46133576" w14:textId="77777777" w:rsidR="00EA33EF" w:rsidRPr="00DA7030" w:rsidRDefault="00EA33EF" w:rsidP="00EA33EF">
      <w:pPr>
        <w:pStyle w:val="ListParagraph"/>
        <w:spacing w:line="240" w:lineRule="auto"/>
        <w:ind w:left="216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i++;</w:t>
      </w:r>
    </w:p>
    <w:p w14:paraId="69F6D2B2" w14:textId="77777777" w:rsidR="00EA33EF" w:rsidRPr="00DA7030" w:rsidRDefault="00EA33EF" w:rsidP="00EA33EF">
      <w:pPr>
        <w:pStyle w:val="ListParagraph"/>
        <w:spacing w:line="240" w:lineRule="auto"/>
        <w:ind w:left="216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System.out.println(i);</w:t>
      </w:r>
    </w:p>
    <w:p w14:paraId="3CFDE6E8" w14:textId="77777777" w:rsidR="00EA33EF" w:rsidRPr="00DA7030" w:rsidRDefault="00EA33EF" w:rsidP="00EA33EF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}      }  </w:t>
      </w:r>
    </w:p>
    <w:p w14:paraId="73902FDD" w14:textId="77777777" w:rsidR="006816AE" w:rsidRPr="00DA7030" w:rsidRDefault="00EA33EF" w:rsidP="00EA33EF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  </w:t>
      </w:r>
      <w:r w:rsidR="006816AE" w:rsidRPr="00DA7030">
        <w:rPr>
          <w:rFonts w:ascii="Times New Roman" w:eastAsiaTheme="minorHAnsi" w:hAnsi="Times New Roman"/>
          <w:sz w:val="16"/>
          <w:szCs w:val="16"/>
        </w:rPr>
        <w:t xml:space="preserve">    </w:t>
      </w:r>
      <w:r w:rsidRPr="00DA7030">
        <w:rPr>
          <w:rFonts w:ascii="Times New Roman" w:eastAsiaTheme="minorHAnsi" w:hAnsi="Times New Roman"/>
          <w:sz w:val="16"/>
          <w:szCs w:val="16"/>
        </w:rPr>
        <w:t>}</w:t>
      </w:r>
    </w:p>
    <w:p w14:paraId="7D892C77" w14:textId="77777777" w:rsidR="006816AE" w:rsidRPr="00DA7030" w:rsidRDefault="006816AE" w:rsidP="006816AE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import java.util.regex.Matcher;</w:t>
      </w:r>
    </w:p>
    <w:p w14:paraId="127BC2C0" w14:textId="77777777" w:rsidR="006816AE" w:rsidRPr="00DA7030" w:rsidRDefault="006816AE" w:rsidP="006816AE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import java.util.regex.Pattern;</w:t>
      </w:r>
    </w:p>
    <w:p w14:paraId="30EAFA6C" w14:textId="77777777" w:rsidR="006816AE" w:rsidRPr="00DA7030" w:rsidRDefault="006816AE" w:rsidP="006816AE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public class I    { </w:t>
      </w:r>
    </w:p>
    <w:p w14:paraId="4195BD54" w14:textId="77777777" w:rsidR="006816AE" w:rsidRPr="00DA7030" w:rsidRDefault="006816AE" w:rsidP="006816A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{</w:t>
      </w:r>
    </w:p>
    <w:p w14:paraId="288D0CEB" w14:textId="77777777" w:rsidR="006816AE" w:rsidRPr="00DA7030" w:rsidRDefault="006816AE" w:rsidP="006816A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 = "abcxyz1pqr2km9rst";</w:t>
      </w:r>
    </w:p>
    <w:p w14:paraId="46355F33" w14:textId="77777777" w:rsidR="006816AE" w:rsidRPr="00DA7030" w:rsidRDefault="006816AE" w:rsidP="006816A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Pattern p = Pattern.compile("[a-bP-T5-9]");</w:t>
      </w:r>
    </w:p>
    <w:p w14:paraId="0891FA7A" w14:textId="77777777" w:rsidR="006816AE" w:rsidRPr="00DA7030" w:rsidRDefault="006816AE" w:rsidP="006816A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Matcher m = p.matcher(s);</w:t>
      </w:r>
    </w:p>
    <w:p w14:paraId="6342D0B7" w14:textId="77777777" w:rsidR="006816AE" w:rsidRPr="00DA7030" w:rsidRDefault="006816AE" w:rsidP="006816A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while(m.find())  {</w:t>
      </w:r>
      <w:r w:rsidRPr="00DA7030">
        <w:rPr>
          <w:rFonts w:ascii="Times New Roman" w:eastAsiaTheme="minorHAnsi" w:hAnsi="Times New Roman"/>
          <w:sz w:val="16"/>
          <w:szCs w:val="16"/>
        </w:rPr>
        <w:tab/>
        <w:t xml:space="preserve">  System.out.println(m.start()+":"+m.group());</w:t>
      </w:r>
    </w:p>
    <w:p w14:paraId="154DF7BE" w14:textId="77777777" w:rsidR="006816AE" w:rsidRPr="00DA7030" w:rsidRDefault="006816AE" w:rsidP="006816AE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            }</w:t>
      </w:r>
      <w:r w:rsidRPr="00DA7030">
        <w:rPr>
          <w:rFonts w:ascii="Times New Roman" w:eastAsiaTheme="minorHAnsi" w:hAnsi="Times New Roman"/>
          <w:sz w:val="16"/>
          <w:szCs w:val="16"/>
        </w:rPr>
        <w:tab/>
      </w:r>
    </w:p>
    <w:p w14:paraId="6B25DFC7" w14:textId="77777777" w:rsidR="006816AE" w:rsidRPr="00DA7030" w:rsidRDefault="006816AE" w:rsidP="006816AE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  }</w:t>
      </w:r>
    </w:p>
    <w:p w14:paraId="2706D87F" w14:textId="77777777" w:rsidR="00863527" w:rsidRPr="00DA7030" w:rsidRDefault="00863527" w:rsidP="00863527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J {</w:t>
      </w:r>
    </w:p>
    <w:p w14:paraId="4CAC35B6" w14:textId="77777777" w:rsidR="00863527" w:rsidRPr="00DA7030" w:rsidRDefault="00863527" w:rsidP="00863527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{</w:t>
      </w:r>
    </w:p>
    <w:p w14:paraId="05955C17" w14:textId="77777777" w:rsidR="00863527" w:rsidRPr="00DA7030" w:rsidRDefault="00863527" w:rsidP="00863527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 = "a1b2c3h4z9";</w:t>
      </w:r>
    </w:p>
    <w:p w14:paraId="4DFA9115" w14:textId="77777777" w:rsidR="00863527" w:rsidRPr="00DA7030" w:rsidRDefault="00863527" w:rsidP="00863527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lastRenderedPageBreak/>
        <w:t>String [] x = s.split("[0-4]");</w:t>
      </w:r>
    </w:p>
    <w:p w14:paraId="209CAB59" w14:textId="77777777" w:rsidR="00863527" w:rsidRPr="00DA7030" w:rsidRDefault="00863527" w:rsidP="00863527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for(String s1:x) {</w:t>
      </w:r>
    </w:p>
    <w:p w14:paraId="35662B35" w14:textId="77777777" w:rsidR="00863527" w:rsidRPr="00DA7030" w:rsidRDefault="00863527" w:rsidP="00863527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ab/>
        <w:t>System.out.println(s1);</w:t>
      </w:r>
    </w:p>
    <w:p w14:paraId="2B945ABC" w14:textId="77777777" w:rsidR="00863527" w:rsidRPr="00DA7030" w:rsidRDefault="00863527" w:rsidP="00863527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</w:t>
      </w:r>
    </w:p>
    <w:p w14:paraId="7569A6E6" w14:textId="77777777" w:rsidR="00863527" w:rsidRPr="00DA7030" w:rsidRDefault="00863527" w:rsidP="00863527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System.out.println("========");</w:t>
      </w:r>
    </w:p>
    <w:p w14:paraId="7134C621" w14:textId="77777777" w:rsidR="00863527" w:rsidRPr="00DA7030" w:rsidRDefault="00863527" w:rsidP="00863527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[] y = s.split("[a-c]");</w:t>
      </w:r>
    </w:p>
    <w:p w14:paraId="10A1D481" w14:textId="77777777" w:rsidR="00863527" w:rsidRPr="00DA7030" w:rsidRDefault="00863527" w:rsidP="00863527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for(String s2:y) {</w:t>
      </w:r>
    </w:p>
    <w:p w14:paraId="2B621DB9" w14:textId="77777777" w:rsidR="00863527" w:rsidRPr="00DA7030" w:rsidRDefault="00863527" w:rsidP="00863527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ab/>
        <w:t>System.out.println(s2);</w:t>
      </w:r>
    </w:p>
    <w:p w14:paraId="6E1B1945" w14:textId="77777777" w:rsidR="00863527" w:rsidRPr="00DA7030" w:rsidRDefault="00863527" w:rsidP="00863527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  }    }      }</w:t>
      </w:r>
    </w:p>
    <w:p w14:paraId="20A56ED2" w14:textId="77777777" w:rsidR="002429CD" w:rsidRPr="00DA7030" w:rsidRDefault="002429CD" w:rsidP="002429CD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 import java.util.StringTokenizer;</w:t>
      </w:r>
    </w:p>
    <w:p w14:paraId="0599206C" w14:textId="77777777" w:rsidR="002429CD" w:rsidRPr="00DA7030" w:rsidRDefault="002429CD" w:rsidP="002429CD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V {</w:t>
      </w:r>
    </w:p>
    <w:p w14:paraId="5E7D7034" w14:textId="77777777" w:rsidR="002429CD" w:rsidRPr="00DA7030" w:rsidRDefault="002429CD" w:rsidP="002429CD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{</w:t>
      </w:r>
    </w:p>
    <w:p w14:paraId="0D4651BC" w14:textId="05D796BC" w:rsidR="002429CD" w:rsidRPr="00DA7030" w:rsidRDefault="002429CD" w:rsidP="002429CD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String str = "This is String , split by StringTokenizer, created by </w:t>
      </w:r>
      <w:r w:rsidR="00035C7B">
        <w:rPr>
          <w:rFonts w:ascii="Times New Roman" w:eastAsiaTheme="minorHAnsi" w:hAnsi="Times New Roman"/>
          <w:sz w:val="16"/>
          <w:szCs w:val="16"/>
        </w:rPr>
        <w:t>Abc</w:t>
      </w:r>
      <w:r w:rsidRPr="00DA7030">
        <w:rPr>
          <w:rFonts w:ascii="Times New Roman" w:eastAsiaTheme="minorHAnsi" w:hAnsi="Times New Roman"/>
          <w:sz w:val="16"/>
          <w:szCs w:val="16"/>
        </w:rPr>
        <w:t>";</w:t>
      </w:r>
    </w:p>
    <w:p w14:paraId="5DBA60C7" w14:textId="77777777" w:rsidR="002429CD" w:rsidRPr="00DA7030" w:rsidRDefault="002429CD" w:rsidP="002429CD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StringTokenizer st = new StringTokenizer(str);</w:t>
      </w:r>
    </w:p>
    <w:p w14:paraId="521F9712" w14:textId="77777777" w:rsidR="002429CD" w:rsidRPr="00DA7030" w:rsidRDefault="002429CD" w:rsidP="002429CD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System.out.println("---- Split by space ------");</w:t>
      </w:r>
    </w:p>
    <w:p w14:paraId="20F37325" w14:textId="77777777" w:rsidR="002429CD" w:rsidRPr="00DA7030" w:rsidRDefault="002429CD" w:rsidP="002429CD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while (st.hasMoreElements())  {</w:t>
      </w:r>
    </w:p>
    <w:p w14:paraId="3695119B" w14:textId="77777777" w:rsidR="002429CD" w:rsidRPr="00DA7030" w:rsidRDefault="002429CD" w:rsidP="002429CD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ab/>
        <w:t>System.out.print(st.nextElement());</w:t>
      </w:r>
    </w:p>
    <w:p w14:paraId="0FD145DF" w14:textId="77777777" w:rsidR="002429CD" w:rsidRPr="00DA7030" w:rsidRDefault="002429CD" w:rsidP="002429CD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 }</w:t>
      </w:r>
    </w:p>
    <w:p w14:paraId="6A723854" w14:textId="77777777" w:rsidR="002429CD" w:rsidRPr="00DA7030" w:rsidRDefault="002429CD" w:rsidP="002429CD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        }</w:t>
      </w:r>
    </w:p>
    <w:p w14:paraId="3AE7D0D2" w14:textId="77777777" w:rsidR="00600D0C" w:rsidRPr="00DA7030" w:rsidRDefault="00600D0C" w:rsidP="00600D0C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import java.util.Date;</w:t>
      </w:r>
    </w:p>
    <w:p w14:paraId="6A42EE1D" w14:textId="77777777" w:rsidR="00600D0C" w:rsidRPr="00DA7030" w:rsidRDefault="00600D0C" w:rsidP="00600D0C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Q  {</w:t>
      </w:r>
    </w:p>
    <w:p w14:paraId="24B5C8F8" w14:textId="77777777" w:rsidR="00600D0C" w:rsidRPr="00DA7030" w:rsidRDefault="00600D0C" w:rsidP="00600D0C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{</w:t>
      </w:r>
    </w:p>
    <w:p w14:paraId="6CEBA44A" w14:textId="77777777" w:rsidR="00600D0C" w:rsidRPr="00DA7030" w:rsidRDefault="00600D0C" w:rsidP="00600D0C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Date date = new Date();</w:t>
      </w:r>
    </w:p>
    <w:p w14:paraId="270A8EB0" w14:textId="77777777" w:rsidR="00600D0C" w:rsidRPr="00DA7030" w:rsidRDefault="00600D0C" w:rsidP="00600D0C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System.out.println(date);</w:t>
      </w:r>
    </w:p>
    <w:p w14:paraId="5B10CDAD" w14:textId="77777777" w:rsidR="00600D0C" w:rsidRPr="00DA7030" w:rsidRDefault="00600D0C" w:rsidP="00600D0C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    }</w:t>
      </w:r>
    </w:p>
    <w:p w14:paraId="2EAF5A96" w14:textId="77777777" w:rsidR="00361A6D" w:rsidRPr="00DA7030" w:rsidRDefault="00361A6D" w:rsidP="00361A6D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import java.util.Date;</w:t>
      </w:r>
    </w:p>
    <w:p w14:paraId="1833062F" w14:textId="77777777" w:rsidR="00361A6D" w:rsidRPr="00DA7030" w:rsidRDefault="00361A6D" w:rsidP="00361A6D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P  {</w:t>
      </w:r>
    </w:p>
    <w:p w14:paraId="7880FCCE" w14:textId="77777777" w:rsidR="00361A6D" w:rsidRPr="00DA7030" w:rsidRDefault="00361A6D" w:rsidP="00361A6D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{</w:t>
      </w:r>
    </w:p>
    <w:p w14:paraId="076F72D6" w14:textId="77777777" w:rsidR="00361A6D" w:rsidRPr="00DA7030" w:rsidRDefault="00361A6D" w:rsidP="00361A6D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Date date = new Date(1000);</w:t>
      </w:r>
    </w:p>
    <w:p w14:paraId="599522EE" w14:textId="77777777" w:rsidR="00361A6D" w:rsidRPr="00DA7030" w:rsidRDefault="00361A6D" w:rsidP="00361A6D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System.out.println(date);</w:t>
      </w:r>
    </w:p>
    <w:p w14:paraId="4969DE3A" w14:textId="77777777" w:rsidR="00361A6D" w:rsidRPr="00DA7030" w:rsidRDefault="00361A6D" w:rsidP="00361A6D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 }</w:t>
      </w:r>
    </w:p>
    <w:p w14:paraId="7D7F21C5" w14:textId="77777777" w:rsidR="003363AA" w:rsidRPr="00DA7030" w:rsidRDefault="003363AA" w:rsidP="003363AA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import java.util.Date;</w:t>
      </w:r>
    </w:p>
    <w:p w14:paraId="113F8672" w14:textId="77777777" w:rsidR="003363AA" w:rsidRPr="00DA7030" w:rsidRDefault="003363AA" w:rsidP="003363AA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K {</w:t>
      </w:r>
    </w:p>
    <w:p w14:paraId="4D156AE7" w14:textId="77777777" w:rsidR="003363AA" w:rsidRPr="00DA7030" w:rsidRDefault="003363AA" w:rsidP="003363AA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{</w:t>
      </w:r>
    </w:p>
    <w:p w14:paraId="49B2EF31" w14:textId="77777777" w:rsidR="003363AA" w:rsidRPr="00DA7030" w:rsidRDefault="003363AA" w:rsidP="003363AA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Date date = new Date(-1000*60*60*24);</w:t>
      </w:r>
    </w:p>
    <w:p w14:paraId="708F0B61" w14:textId="77777777" w:rsidR="003363AA" w:rsidRPr="00DA7030" w:rsidRDefault="003363AA" w:rsidP="003363AA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System.out.println(date);</w:t>
      </w:r>
    </w:p>
    <w:p w14:paraId="3AB48D9C" w14:textId="77777777" w:rsidR="003363AA" w:rsidRPr="00DA7030" w:rsidRDefault="003363AA" w:rsidP="003363AA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  }</w:t>
      </w:r>
    </w:p>
    <w:p w14:paraId="3BA97FCD" w14:textId="77777777" w:rsidR="00D32FC5" w:rsidRPr="00DA7030" w:rsidRDefault="00D32FC5" w:rsidP="003363AA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</w:p>
    <w:p w14:paraId="7098A50D" w14:textId="77777777" w:rsidR="00B26ED4" w:rsidRPr="00DA7030" w:rsidRDefault="00B26ED4" w:rsidP="00B26ED4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import java.util.Calendar;</w:t>
      </w:r>
    </w:p>
    <w:p w14:paraId="2B00CBCD" w14:textId="77777777" w:rsidR="00B26ED4" w:rsidRPr="00DA7030" w:rsidRDefault="00B26ED4" w:rsidP="00B26ED4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import java.util.Date;</w:t>
      </w:r>
    </w:p>
    <w:p w14:paraId="5897367C" w14:textId="77777777" w:rsidR="00B26ED4" w:rsidRPr="00DA7030" w:rsidRDefault="00B26ED4" w:rsidP="00B26ED4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W {</w:t>
      </w:r>
    </w:p>
    <w:p w14:paraId="3C122A09" w14:textId="77777777" w:rsidR="00B26ED4" w:rsidRPr="00DA7030" w:rsidRDefault="00B26ED4" w:rsidP="00B26ED4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{</w:t>
      </w:r>
    </w:p>
    <w:p w14:paraId="1FE35FD5" w14:textId="77777777" w:rsidR="00B26ED4" w:rsidRPr="00DA7030" w:rsidRDefault="00B26ED4" w:rsidP="00B26ED4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Calendar calsi = Calendar.getInstance();</w:t>
      </w:r>
    </w:p>
    <w:p w14:paraId="70E02992" w14:textId="77777777" w:rsidR="00B26ED4" w:rsidRPr="00DA7030" w:rsidRDefault="00B26ED4" w:rsidP="00B26ED4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calsi.add(Calendar.DATE, 1);</w:t>
      </w:r>
    </w:p>
    <w:p w14:paraId="62A7B2E8" w14:textId="77777777" w:rsidR="00B26ED4" w:rsidRPr="00DA7030" w:rsidRDefault="00B26ED4" w:rsidP="00B26ED4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Date date = calsi.getTime();</w:t>
      </w:r>
    </w:p>
    <w:p w14:paraId="56876BA3" w14:textId="77777777" w:rsidR="00B26ED4" w:rsidRPr="00DA7030" w:rsidRDefault="00B26ED4" w:rsidP="00B26ED4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System.out.println(date);</w:t>
      </w:r>
    </w:p>
    <w:p w14:paraId="243921A3" w14:textId="77777777" w:rsidR="00881BEA" w:rsidRPr="00DA7030" w:rsidRDefault="00B26ED4" w:rsidP="00B26ED4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}</w:t>
      </w:r>
    </w:p>
    <w:p w14:paraId="3ECC2063" w14:textId="77777777" w:rsidR="00881BEA" w:rsidRPr="00DA7030" w:rsidRDefault="00881BEA" w:rsidP="00881BEA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import java.util.Calendar;</w:t>
      </w:r>
    </w:p>
    <w:p w14:paraId="38035C51" w14:textId="77777777" w:rsidR="00881BEA" w:rsidRPr="00DA7030" w:rsidRDefault="00881BEA" w:rsidP="00881BEA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import java.util.Date;</w:t>
      </w:r>
    </w:p>
    <w:p w14:paraId="73F96DE8" w14:textId="77777777" w:rsidR="00881BEA" w:rsidRPr="00DA7030" w:rsidRDefault="00881BEA" w:rsidP="00881BEA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X {</w:t>
      </w:r>
    </w:p>
    <w:p w14:paraId="42FA5F5B" w14:textId="77777777" w:rsidR="00881BEA" w:rsidRPr="00DA7030" w:rsidRDefault="00881BEA" w:rsidP="00881BEA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{</w:t>
      </w:r>
    </w:p>
    <w:p w14:paraId="1A290C7D" w14:textId="77777777" w:rsidR="00881BEA" w:rsidRPr="00DA7030" w:rsidRDefault="00881BEA" w:rsidP="00881BEA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Calendar cal = Calendar.getInstance();</w:t>
      </w:r>
    </w:p>
    <w:p w14:paraId="33D0D680" w14:textId="77777777" w:rsidR="00881BEA" w:rsidRPr="00DA7030" w:rsidRDefault="00881BEA" w:rsidP="00881BEA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cal.add(Calendar.YEAR, 1);</w:t>
      </w:r>
    </w:p>
    <w:p w14:paraId="6DC1C417" w14:textId="77777777" w:rsidR="00881BEA" w:rsidRPr="00DA7030" w:rsidRDefault="00881BEA" w:rsidP="00881BEA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Date date = cal.getTime();</w:t>
      </w:r>
    </w:p>
    <w:p w14:paraId="3D8C8D28" w14:textId="77777777" w:rsidR="00881BEA" w:rsidRPr="00DA7030" w:rsidRDefault="00881BEA" w:rsidP="00881BEA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System.out.println(date);</w:t>
      </w:r>
    </w:p>
    <w:p w14:paraId="54101976" w14:textId="77777777" w:rsidR="00881BEA" w:rsidRPr="00DA7030" w:rsidRDefault="00881BEA" w:rsidP="00881BEA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}</w:t>
      </w:r>
    </w:p>
    <w:p w14:paraId="08ADAD38" w14:textId="77777777" w:rsidR="00F5659B" w:rsidRPr="00DA7030" w:rsidRDefault="00F5659B" w:rsidP="00F5659B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import java.text.NumberFormat;</w:t>
      </w:r>
    </w:p>
    <w:p w14:paraId="09DAFFA9" w14:textId="77777777" w:rsidR="00F5659B" w:rsidRPr="00DA7030" w:rsidRDefault="00F5659B" w:rsidP="00F5659B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Z1  {</w:t>
      </w:r>
    </w:p>
    <w:p w14:paraId="318EA05B" w14:textId="77777777" w:rsidR="00F5659B" w:rsidRPr="00DA7030" w:rsidRDefault="00F5659B" w:rsidP="00F5659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{</w:t>
      </w:r>
    </w:p>
    <w:p w14:paraId="47AA921C" w14:textId="77777777" w:rsidR="00F5659B" w:rsidRPr="00DA7030" w:rsidRDefault="00F5659B" w:rsidP="00F5659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double num = 129876.9090973563;</w:t>
      </w:r>
    </w:p>
    <w:p w14:paraId="75B407D9" w14:textId="77777777" w:rsidR="00F5659B" w:rsidRPr="00DA7030" w:rsidRDefault="00F5659B" w:rsidP="00F5659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System.out.println(num);</w:t>
      </w:r>
    </w:p>
    <w:p w14:paraId="169DFB35" w14:textId="77777777" w:rsidR="00F5659B" w:rsidRPr="00DA7030" w:rsidRDefault="00F5659B" w:rsidP="00F5659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NumberFormat nf = NumberFormat.getInstance();</w:t>
      </w:r>
    </w:p>
    <w:p w14:paraId="45BADEF8" w14:textId="77777777" w:rsidR="00F5659B" w:rsidRPr="00DA7030" w:rsidRDefault="00F5659B" w:rsidP="00F5659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s1 = nf.format(num);</w:t>
      </w:r>
    </w:p>
    <w:p w14:paraId="2D08AB35" w14:textId="77777777" w:rsidR="00F5659B" w:rsidRPr="00DA7030" w:rsidRDefault="00F5659B" w:rsidP="00F5659B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System.out.println(s1);</w:t>
      </w:r>
    </w:p>
    <w:p w14:paraId="409CE54C" w14:textId="77777777" w:rsidR="00F5659B" w:rsidRPr="00DA7030" w:rsidRDefault="00F5659B" w:rsidP="00F5659B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 }</w:t>
      </w:r>
    </w:p>
    <w:p w14:paraId="5E1574AA" w14:textId="77777777" w:rsidR="00E42318" w:rsidRPr="00DA7030" w:rsidRDefault="00E42318" w:rsidP="00E42318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A1  {</w:t>
      </w:r>
    </w:p>
    <w:p w14:paraId="782998B6" w14:textId="77777777" w:rsidR="00E42318" w:rsidRPr="00DA7030" w:rsidRDefault="00E42318" w:rsidP="00E42318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{</w:t>
      </w:r>
    </w:p>
    <w:p w14:paraId="6ED48117" w14:textId="77777777" w:rsidR="00E42318" w:rsidRPr="00DA7030" w:rsidRDefault="00E42318" w:rsidP="00E42318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s1="abc xyz hello abc";</w:t>
      </w:r>
    </w:p>
    <w:p w14:paraId="69693CAC" w14:textId="77777777" w:rsidR="00E42318" w:rsidRPr="00DA7030" w:rsidRDefault="00E42318" w:rsidP="00E42318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s2=s1.replaceAll("abc", "text");</w:t>
      </w:r>
    </w:p>
    <w:p w14:paraId="0549934A" w14:textId="77777777" w:rsidR="00E42318" w:rsidRPr="00DA7030" w:rsidRDefault="00E42318" w:rsidP="00E42318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System.out.println(s1);</w:t>
      </w:r>
    </w:p>
    <w:p w14:paraId="72A43A92" w14:textId="77777777" w:rsidR="00E42318" w:rsidRPr="00DA7030" w:rsidRDefault="00E42318" w:rsidP="00E42318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System.out.println(s2);</w:t>
      </w:r>
    </w:p>
    <w:p w14:paraId="2167F830" w14:textId="77777777" w:rsidR="00E42318" w:rsidRPr="00DA7030" w:rsidRDefault="00E42318" w:rsidP="00E42318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   }</w:t>
      </w:r>
    </w:p>
    <w:p w14:paraId="2CA91ABC" w14:textId="77777777" w:rsidR="007C1026" w:rsidRPr="00DA7030" w:rsidRDefault="007C1026" w:rsidP="007C1026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class InvertString {</w:t>
      </w:r>
    </w:p>
    <w:p w14:paraId="6E737B35" w14:textId="77777777" w:rsidR="007C1026" w:rsidRPr="00DA7030" w:rsidRDefault="007C1026" w:rsidP="007C1026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 args[])  {</w:t>
      </w:r>
    </w:p>
    <w:p w14:paraId="5F4A8315" w14:textId="77777777" w:rsidR="007C1026" w:rsidRPr="00DA7030" w:rsidRDefault="007C1026" w:rsidP="007C1026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lastRenderedPageBreak/>
        <w:t>StringBuffer a = new StringBuffer("Java programming isfun");</w:t>
      </w:r>
    </w:p>
    <w:p w14:paraId="4893ACF2" w14:textId="77777777" w:rsidR="007C1026" w:rsidRPr="00DA7030" w:rsidRDefault="007C1026" w:rsidP="007C1026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System.out.println(a.reverse());</w:t>
      </w:r>
    </w:p>
    <w:p w14:paraId="645EA477" w14:textId="77777777" w:rsidR="007C1026" w:rsidRPr="00DA7030" w:rsidRDefault="007C1026" w:rsidP="007C1026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}</w:t>
      </w:r>
    </w:p>
    <w:p w14:paraId="1DD8604B" w14:textId="77777777" w:rsidR="007C1026" w:rsidRPr="00DA7030" w:rsidRDefault="007C1026" w:rsidP="007C1026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ReverseString {</w:t>
      </w:r>
    </w:p>
    <w:p w14:paraId="10F2E8C7" w14:textId="77777777" w:rsidR="007C1026" w:rsidRPr="00DA7030" w:rsidRDefault="007C1026" w:rsidP="007C1026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{</w:t>
      </w:r>
    </w:p>
    <w:p w14:paraId="51D8D15D" w14:textId="33349135" w:rsidR="007C1026" w:rsidRPr="00DA7030" w:rsidRDefault="007C1026" w:rsidP="007C1026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s1 = "</w:t>
      </w:r>
      <w:r w:rsidR="00035C7B">
        <w:rPr>
          <w:rFonts w:ascii="Times New Roman" w:eastAsiaTheme="minorHAnsi" w:hAnsi="Times New Roman"/>
          <w:sz w:val="16"/>
          <w:szCs w:val="16"/>
        </w:rPr>
        <w:t>abc</w:t>
      </w:r>
      <w:r w:rsidRPr="00DA7030">
        <w:rPr>
          <w:rFonts w:ascii="Times New Roman" w:eastAsiaTheme="minorHAnsi" w:hAnsi="Times New Roman"/>
          <w:sz w:val="16"/>
          <w:szCs w:val="16"/>
        </w:rPr>
        <w:t xml:space="preserve"> technology";</w:t>
      </w:r>
    </w:p>
    <w:p w14:paraId="05E4CA09" w14:textId="77777777" w:rsidR="007C1026" w:rsidRPr="00DA7030" w:rsidRDefault="007C1026" w:rsidP="007C1026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char c[] = new char[5];</w:t>
      </w:r>
    </w:p>
    <w:p w14:paraId="3527684D" w14:textId="77777777" w:rsidR="007C1026" w:rsidRPr="00DA7030" w:rsidRDefault="007C1026" w:rsidP="007C1026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System.out.printf("given string : %s",s1);</w:t>
      </w:r>
    </w:p>
    <w:p w14:paraId="43D9322E" w14:textId="77777777" w:rsidR="007C1026" w:rsidRPr="00DA7030" w:rsidRDefault="007C1026" w:rsidP="007C1026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</w:t>
      </w:r>
      <w:r w:rsidR="00D774F7" w:rsidRPr="00DA7030">
        <w:rPr>
          <w:rFonts w:ascii="Times New Roman" w:eastAsiaTheme="minorHAnsi" w:hAnsi="Times New Roman"/>
          <w:sz w:val="16"/>
          <w:szCs w:val="16"/>
        </w:rPr>
        <w:t xml:space="preserve">out.printf("\nlength of </w:t>
      </w:r>
      <w:r w:rsidR="00156350" w:rsidRPr="00DA7030">
        <w:rPr>
          <w:rFonts w:ascii="Times New Roman" w:eastAsiaTheme="minorHAnsi" w:hAnsi="Times New Roman"/>
          <w:sz w:val="16"/>
          <w:szCs w:val="16"/>
        </w:rPr>
        <w:t xml:space="preserve">  s</w:t>
      </w:r>
      <w:r w:rsidR="00D774F7" w:rsidRPr="00DA7030">
        <w:rPr>
          <w:rFonts w:ascii="Times New Roman" w:eastAsiaTheme="minorHAnsi" w:hAnsi="Times New Roman"/>
          <w:sz w:val="16"/>
          <w:szCs w:val="16"/>
        </w:rPr>
        <w:t>tring:</w:t>
      </w:r>
      <w:r w:rsidR="00156350" w:rsidRPr="00DA7030">
        <w:rPr>
          <w:rFonts w:ascii="Times New Roman" w:eastAsiaTheme="minorHAnsi" w:hAnsi="Times New Roman"/>
          <w:sz w:val="16"/>
          <w:szCs w:val="16"/>
        </w:rPr>
        <w:t>%</w:t>
      </w:r>
      <w:r w:rsidRPr="00DA7030">
        <w:rPr>
          <w:rFonts w:ascii="Times New Roman" w:eastAsiaTheme="minorHAnsi" w:hAnsi="Times New Roman"/>
          <w:sz w:val="16"/>
          <w:szCs w:val="16"/>
        </w:rPr>
        <w:t>d",s1.length());</w:t>
      </w:r>
    </w:p>
    <w:p w14:paraId="7E66F13D" w14:textId="77777777" w:rsidR="007C1026" w:rsidRPr="00DA7030" w:rsidRDefault="007C1026" w:rsidP="007C1026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System.out.print("\n the reversed string is: ");</w:t>
      </w:r>
    </w:p>
    <w:p w14:paraId="4E41ABE4" w14:textId="77777777" w:rsidR="007C1026" w:rsidRPr="00DA7030" w:rsidRDefault="007C1026" w:rsidP="007C1026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for( int count = s1.length()-1; count &gt;= 0; count--)  {</w:t>
      </w:r>
    </w:p>
    <w:p w14:paraId="486C380C" w14:textId="77777777" w:rsidR="007C1026" w:rsidRPr="00DA7030" w:rsidRDefault="007C1026" w:rsidP="007C1026">
      <w:pPr>
        <w:pStyle w:val="ListParagraph"/>
        <w:spacing w:line="240" w:lineRule="auto"/>
        <w:ind w:left="1440" w:firstLine="72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System.out.printf("%s",s1.charAt(count));</w:t>
      </w:r>
    </w:p>
    <w:p w14:paraId="7AAF059D" w14:textId="77777777" w:rsidR="007C1026" w:rsidRPr="00DA7030" w:rsidRDefault="007C1026" w:rsidP="007C1026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        }    }</w:t>
      </w:r>
    </w:p>
    <w:p w14:paraId="27774F66" w14:textId="77777777" w:rsidR="001660AC" w:rsidRPr="00DA7030" w:rsidRDefault="007C1026" w:rsidP="007C1026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</w:t>
      </w:r>
    </w:p>
    <w:p w14:paraId="272DBD2B" w14:textId="77777777" w:rsidR="001660AC" w:rsidRPr="00DA7030" w:rsidRDefault="001660AC" w:rsidP="001660AC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I1 {</w:t>
      </w:r>
    </w:p>
    <w:p w14:paraId="20BEEE8B" w14:textId="77777777" w:rsidR="001660AC" w:rsidRPr="00DA7030" w:rsidRDefault="001660AC" w:rsidP="001660AC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{</w:t>
      </w:r>
    </w:p>
    <w:p w14:paraId="57D20EC1" w14:textId="40371F27" w:rsidR="001660AC" w:rsidRPr="00DA7030" w:rsidRDefault="001660AC" w:rsidP="001660AC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s1="</w:t>
      </w:r>
      <w:r w:rsidR="00437D04">
        <w:rPr>
          <w:rFonts w:ascii="Times New Roman" w:eastAsiaTheme="minorHAnsi" w:hAnsi="Times New Roman"/>
          <w:sz w:val="16"/>
          <w:szCs w:val="16"/>
        </w:rPr>
        <w:t>hello</w:t>
      </w:r>
      <w:r w:rsidRPr="00DA7030">
        <w:rPr>
          <w:rFonts w:ascii="Times New Roman" w:eastAsiaTheme="minorHAnsi" w:hAnsi="Times New Roman"/>
          <w:sz w:val="16"/>
          <w:szCs w:val="16"/>
        </w:rPr>
        <w:t>";</w:t>
      </w:r>
    </w:p>
    <w:p w14:paraId="308CEE29" w14:textId="309EBCC6" w:rsidR="001660AC" w:rsidRPr="00DA7030" w:rsidRDefault="001660AC" w:rsidP="001660AC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s2="</w:t>
      </w:r>
      <w:r w:rsidR="00437D04">
        <w:rPr>
          <w:rFonts w:ascii="Times New Roman" w:eastAsiaTheme="minorHAnsi" w:hAnsi="Times New Roman"/>
          <w:sz w:val="16"/>
          <w:szCs w:val="16"/>
        </w:rPr>
        <w:t>hello</w:t>
      </w:r>
      <w:r w:rsidRPr="00DA7030">
        <w:rPr>
          <w:rFonts w:ascii="Times New Roman" w:eastAsiaTheme="minorHAnsi" w:hAnsi="Times New Roman"/>
          <w:sz w:val="16"/>
          <w:szCs w:val="16"/>
        </w:rPr>
        <w:t>";</w:t>
      </w:r>
    </w:p>
    <w:p w14:paraId="299971E3" w14:textId="7F1CD71D" w:rsidR="001660AC" w:rsidRPr="00DA7030" w:rsidRDefault="001660AC" w:rsidP="001660AC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s3=new String("</w:t>
      </w:r>
      <w:r w:rsidR="00437D04">
        <w:rPr>
          <w:rFonts w:ascii="Times New Roman" w:eastAsiaTheme="minorHAnsi" w:hAnsi="Times New Roman"/>
          <w:sz w:val="16"/>
          <w:szCs w:val="16"/>
        </w:rPr>
        <w:t>hello</w:t>
      </w:r>
      <w:r w:rsidRPr="00DA7030">
        <w:rPr>
          <w:rFonts w:ascii="Times New Roman" w:eastAsiaTheme="minorHAnsi" w:hAnsi="Times New Roman"/>
          <w:sz w:val="16"/>
          <w:szCs w:val="16"/>
        </w:rPr>
        <w:t>");</w:t>
      </w:r>
    </w:p>
    <w:p w14:paraId="7EB2E6E1" w14:textId="2B32E51E" w:rsidR="001660AC" w:rsidRPr="00DA7030" w:rsidRDefault="001660AC" w:rsidP="001660AC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s4=new String("</w:t>
      </w:r>
      <w:r w:rsidR="00437D04">
        <w:rPr>
          <w:rFonts w:ascii="Times New Roman" w:eastAsiaTheme="minorHAnsi" w:hAnsi="Times New Roman"/>
          <w:sz w:val="16"/>
          <w:szCs w:val="16"/>
        </w:rPr>
        <w:t>hello</w:t>
      </w:r>
      <w:r w:rsidRPr="00DA7030">
        <w:rPr>
          <w:rFonts w:ascii="Times New Roman" w:eastAsiaTheme="minorHAnsi" w:hAnsi="Times New Roman"/>
          <w:sz w:val="16"/>
          <w:szCs w:val="16"/>
        </w:rPr>
        <w:t>");</w:t>
      </w:r>
    </w:p>
    <w:p w14:paraId="305048A4" w14:textId="77777777" w:rsidR="001660AC" w:rsidRPr="00DA7030" w:rsidRDefault="001660AC" w:rsidP="001660AC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System.out.println(s1==s2);</w:t>
      </w:r>
    </w:p>
    <w:p w14:paraId="12FF7BA5" w14:textId="77777777" w:rsidR="001660AC" w:rsidRPr="00DA7030" w:rsidRDefault="001660AC" w:rsidP="001660AC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System.out.println(s1==s3);</w:t>
      </w:r>
    </w:p>
    <w:p w14:paraId="6E372807" w14:textId="77777777" w:rsidR="001660AC" w:rsidRPr="00DA7030" w:rsidRDefault="001660AC" w:rsidP="001660AC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System.out.println(s3==s4);</w:t>
      </w:r>
    </w:p>
    <w:p w14:paraId="5507927F" w14:textId="77777777" w:rsidR="00763A7E" w:rsidRPr="00DA7030" w:rsidRDefault="001660AC" w:rsidP="001660AC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   }</w:t>
      </w:r>
    </w:p>
    <w:p w14:paraId="1E8BF904" w14:textId="77777777" w:rsidR="00763A7E" w:rsidRPr="00DA7030" w:rsidRDefault="00763A7E" w:rsidP="00763A7E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class H1  {</w:t>
      </w:r>
    </w:p>
    <w:p w14:paraId="7ADCD0FC" w14:textId="77777777" w:rsidR="00763A7E" w:rsidRPr="00DA7030" w:rsidRDefault="00763A7E" w:rsidP="00763A7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  {</w:t>
      </w:r>
    </w:p>
    <w:p w14:paraId="044A5F24" w14:textId="38E80FD7" w:rsidR="00763A7E" w:rsidRPr="00DA7030" w:rsidRDefault="00763A7E" w:rsidP="00763A7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s1=new String("</w:t>
      </w:r>
      <w:r w:rsidR="00035C7B">
        <w:rPr>
          <w:rFonts w:ascii="Times New Roman" w:eastAsiaTheme="minorHAnsi" w:hAnsi="Times New Roman"/>
          <w:sz w:val="16"/>
          <w:szCs w:val="16"/>
        </w:rPr>
        <w:t>abc</w:t>
      </w:r>
      <w:r w:rsidRPr="00DA7030">
        <w:rPr>
          <w:rFonts w:ascii="Times New Roman" w:eastAsiaTheme="minorHAnsi" w:hAnsi="Times New Roman"/>
          <w:sz w:val="16"/>
          <w:szCs w:val="16"/>
        </w:rPr>
        <w:t xml:space="preserve"> technologies");</w:t>
      </w:r>
    </w:p>
    <w:p w14:paraId="3430AAD7" w14:textId="77777777" w:rsidR="00763A7E" w:rsidRPr="00DA7030" w:rsidRDefault="00763A7E" w:rsidP="00763A7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System.out.println(s1.substring(2,8));</w:t>
      </w:r>
    </w:p>
    <w:p w14:paraId="4A16CDE0" w14:textId="77777777" w:rsidR="00763A7E" w:rsidRPr="00DA7030" w:rsidRDefault="00763A7E" w:rsidP="00763A7E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System.out.println(s1.length());</w:t>
      </w:r>
    </w:p>
    <w:p w14:paraId="67E4E70F" w14:textId="77777777" w:rsidR="007A7F0F" w:rsidRPr="00DA7030" w:rsidRDefault="00763A7E" w:rsidP="00763A7E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}     }</w:t>
      </w:r>
    </w:p>
    <w:p w14:paraId="53811EBD" w14:textId="77777777" w:rsidR="00D32FC5" w:rsidRPr="00DA7030" w:rsidRDefault="00D32FC5" w:rsidP="00763A7E">
      <w:pPr>
        <w:pStyle w:val="ListParagraph"/>
        <w:spacing w:line="240" w:lineRule="auto"/>
        <w:rPr>
          <w:rFonts w:ascii="Times New Roman" w:eastAsiaTheme="minorHAnsi" w:hAnsi="Times New Roman"/>
          <w:sz w:val="16"/>
          <w:szCs w:val="16"/>
        </w:rPr>
      </w:pPr>
    </w:p>
    <w:p w14:paraId="1B850EE8" w14:textId="77777777" w:rsidR="007A7F0F" w:rsidRPr="00DA7030" w:rsidRDefault="007A7F0F" w:rsidP="007A7F0F">
      <w:pPr>
        <w:pStyle w:val="ListParagraph"/>
        <w:numPr>
          <w:ilvl w:val="0"/>
          <w:numId w:val="39"/>
        </w:numPr>
        <w:spacing w:line="24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 public class E1  {</w:t>
      </w:r>
    </w:p>
    <w:p w14:paraId="5A999061" w14:textId="77777777" w:rsidR="007A7F0F" w:rsidRPr="00DA7030" w:rsidRDefault="007A7F0F" w:rsidP="007A7F0F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public static void main(String[] args) {</w:t>
      </w:r>
    </w:p>
    <w:p w14:paraId="5044B89F" w14:textId="77777777" w:rsidR="007A7F0F" w:rsidRPr="00DA7030" w:rsidRDefault="007A7F0F" w:rsidP="007A7F0F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s1=" abc 123 ";</w:t>
      </w:r>
    </w:p>
    <w:p w14:paraId="776B8E5D" w14:textId="77777777" w:rsidR="007A7F0F" w:rsidRPr="00DA7030" w:rsidRDefault="007A7F0F" w:rsidP="007A7F0F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s1.trim();</w:t>
      </w:r>
    </w:p>
    <w:p w14:paraId="7441877C" w14:textId="77777777" w:rsidR="007A7F0F" w:rsidRPr="00DA7030" w:rsidRDefault="007A7F0F" w:rsidP="007A7F0F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String s2="abc 123";</w:t>
      </w:r>
    </w:p>
    <w:p w14:paraId="10F78A13" w14:textId="77777777" w:rsidR="007A7F0F" w:rsidRPr="00DA7030" w:rsidRDefault="007A7F0F" w:rsidP="007A7F0F">
      <w:pPr>
        <w:pStyle w:val="ListParagraph"/>
        <w:spacing w:line="240" w:lineRule="auto"/>
        <w:ind w:left="1440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System.out.println(s1.equals(s2));</w:t>
      </w:r>
    </w:p>
    <w:p w14:paraId="0378AF48" w14:textId="77777777" w:rsidR="002531DC" w:rsidRPr="00DA7030" w:rsidRDefault="007A7F0F" w:rsidP="00DA7030">
      <w:pPr>
        <w:pStyle w:val="ListParagraph"/>
        <w:spacing w:line="36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   }       }</w:t>
      </w:r>
    </w:p>
    <w:p w14:paraId="47E90F5C" w14:textId="77777777" w:rsidR="002531DC" w:rsidRPr="00DA7030" w:rsidRDefault="002531DC" w:rsidP="00DA7030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is class or interface or abstract class?</w:t>
      </w:r>
    </w:p>
    <w:p w14:paraId="52FF0AB9" w14:textId="77777777" w:rsidR="002531DC" w:rsidRPr="00DA7030" w:rsidRDefault="00D32FC5" w:rsidP="00DA7030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 xml:space="preserve">What </w:t>
      </w:r>
      <w:r w:rsidR="00416989" w:rsidRPr="00DA7030">
        <w:rPr>
          <w:rFonts w:ascii="Times New Roman" w:hAnsi="Times New Roman"/>
          <w:sz w:val="16"/>
          <w:szCs w:val="16"/>
        </w:rPr>
        <w:t xml:space="preserve">is </w:t>
      </w:r>
      <w:r w:rsidRPr="00DA7030">
        <w:rPr>
          <w:rFonts w:ascii="Times New Roman" w:hAnsi="Times New Roman"/>
          <w:sz w:val="16"/>
          <w:szCs w:val="16"/>
        </w:rPr>
        <w:t>r</w:t>
      </w:r>
      <w:r w:rsidR="002531DC" w:rsidRPr="00DA7030">
        <w:rPr>
          <w:rFonts w:ascii="Times New Roman" w:hAnsi="Times New Roman"/>
          <w:sz w:val="16"/>
          <w:szCs w:val="16"/>
        </w:rPr>
        <w:t>eturn type for hashcode?</w:t>
      </w:r>
    </w:p>
    <w:p w14:paraId="1D4B2DEE" w14:textId="77777777" w:rsidR="00953DC1" w:rsidRPr="00DA7030" w:rsidRDefault="00DC02F4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What is </w:t>
      </w:r>
      <w:r w:rsidR="00805D79" w:rsidRPr="00DA7030">
        <w:rPr>
          <w:rFonts w:ascii="Times New Roman" w:eastAsiaTheme="minorHAnsi" w:hAnsi="Times New Roman"/>
          <w:sz w:val="16"/>
          <w:szCs w:val="16"/>
        </w:rPr>
        <w:t xml:space="preserve">the </w:t>
      </w:r>
      <w:r w:rsidRPr="00DA7030">
        <w:rPr>
          <w:rFonts w:ascii="Times New Roman" w:eastAsiaTheme="minorHAnsi" w:hAnsi="Times New Roman"/>
          <w:sz w:val="16"/>
          <w:szCs w:val="16"/>
        </w:rPr>
        <w:t>string?</w:t>
      </w:r>
    </w:p>
    <w:p w14:paraId="682DCB51" w14:textId="77777777" w:rsidR="00476687" w:rsidRPr="00DA7030" w:rsidRDefault="003501CD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The StringBuilder class was introduced </w:t>
      </w:r>
      <w:r w:rsidR="00416989" w:rsidRPr="00DA703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in</w:t>
      </w:r>
      <w:r w:rsidRPr="00DA703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393504" w:rsidRPr="00DA703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JDK</w:t>
      </w:r>
      <w:r w:rsidR="00D32FC5" w:rsidRPr="00DA703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  <w:r w:rsidR="00393504" w:rsidRPr="00DA703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5(True </w:t>
      </w:r>
      <w:r w:rsidR="00CB4DE8" w:rsidRPr="00DA7030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or</w:t>
      </w:r>
      <w:r w:rsidR="00CB4DE8" w:rsidRPr="00DA703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393504" w:rsidRPr="00DA703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False)? </w:t>
      </w:r>
    </w:p>
    <w:p w14:paraId="3FDDC3AF" w14:textId="77777777" w:rsidR="00226DA2" w:rsidRPr="00DA7030" w:rsidRDefault="00226DA2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The StringBuilder is non-synchronized?(True </w:t>
      </w:r>
      <w:r w:rsidR="00CB4DE8" w:rsidRPr="00DA7030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or</w:t>
      </w:r>
      <w:r w:rsidR="00CB4DE8" w:rsidRPr="00DA703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Pr="00DA703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False)</w:t>
      </w:r>
    </w:p>
    <w:p w14:paraId="39A8E193" w14:textId="77777777" w:rsidR="00226DA2" w:rsidRPr="00DA7030" w:rsidRDefault="00226DA2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What is the use of CharAt() method?</w:t>
      </w:r>
    </w:p>
    <w:p w14:paraId="1EE28571" w14:textId="77777777" w:rsidR="00226DA2" w:rsidRPr="00DA7030" w:rsidRDefault="008C5A16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What is the use of concat() method in java? </w:t>
      </w:r>
    </w:p>
    <w:p w14:paraId="73260D00" w14:textId="77777777" w:rsidR="008C5A16" w:rsidRPr="00DA7030" w:rsidRDefault="008C5A16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When String equals() method return </w:t>
      </w:r>
      <w:r w:rsidR="00240B74" w:rsidRPr="00DA7030">
        <w:rPr>
          <w:rFonts w:ascii="Times New Roman" w:eastAsiaTheme="minorHAnsi" w:hAnsi="Times New Roman"/>
          <w:sz w:val="16"/>
          <w:szCs w:val="16"/>
        </w:rPr>
        <w:t>false?</w:t>
      </w:r>
    </w:p>
    <w:p w14:paraId="15CDA7BF" w14:textId="77777777" w:rsidR="00240B74" w:rsidRPr="00DA7030" w:rsidRDefault="00394206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Explain IndexOf()</w:t>
      </w:r>
      <w:r w:rsidR="00430D2C" w:rsidRPr="00DA7030">
        <w:rPr>
          <w:rFonts w:ascii="Times New Roman" w:eastAsiaTheme="minorHAnsi" w:hAnsi="Times New Roman"/>
          <w:sz w:val="16"/>
          <w:szCs w:val="16"/>
        </w:rPr>
        <w:t xml:space="preserve"> method </w:t>
      </w:r>
      <w:r w:rsidRPr="00DA7030">
        <w:rPr>
          <w:rFonts w:ascii="Times New Roman" w:eastAsiaTheme="minorHAnsi" w:hAnsi="Times New Roman"/>
          <w:sz w:val="16"/>
          <w:szCs w:val="16"/>
        </w:rPr>
        <w:t xml:space="preserve"> in two line. </w:t>
      </w:r>
    </w:p>
    <w:p w14:paraId="0DA90FD9" w14:textId="77777777" w:rsidR="00CA5974" w:rsidRPr="00DA7030" w:rsidRDefault="00CA5974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The string replace() method was introduced as of JDK1.5?(True </w:t>
      </w:r>
      <w:r w:rsidR="00CB4DE8" w:rsidRPr="00DA7030">
        <w:rPr>
          <w:rFonts w:ascii="Times New Roman" w:eastAsiaTheme="minorHAnsi" w:hAnsi="Times New Roman"/>
          <w:b/>
          <w:sz w:val="16"/>
          <w:szCs w:val="16"/>
        </w:rPr>
        <w:t>or</w:t>
      </w:r>
      <w:r w:rsidR="00CB4DE8" w:rsidRPr="00DA7030">
        <w:rPr>
          <w:rFonts w:ascii="Times New Roman" w:eastAsiaTheme="minorHAnsi" w:hAnsi="Times New Roman"/>
          <w:sz w:val="16"/>
          <w:szCs w:val="16"/>
        </w:rPr>
        <w:t xml:space="preserve"> </w:t>
      </w:r>
      <w:r w:rsidRPr="00DA7030">
        <w:rPr>
          <w:rFonts w:ascii="Times New Roman" w:eastAsiaTheme="minorHAnsi" w:hAnsi="Times New Roman"/>
          <w:sz w:val="16"/>
          <w:szCs w:val="16"/>
        </w:rPr>
        <w:t>False)</w:t>
      </w:r>
    </w:p>
    <w:p w14:paraId="29D1B9EC" w14:textId="77777777" w:rsidR="00CA5974" w:rsidRPr="00DA7030" w:rsidRDefault="00CA5974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Which method of string class is used  to obtain character at specified index?</w:t>
      </w:r>
    </w:p>
    <w:p w14:paraId="6DD64E26" w14:textId="77777777" w:rsidR="00CA5974" w:rsidRPr="00DA7030" w:rsidRDefault="004A75F9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String is class in java and </w:t>
      </w:r>
      <w:r w:rsidR="00416989" w:rsidRPr="00DA7030">
        <w:rPr>
          <w:rFonts w:ascii="Times New Roman" w:eastAsiaTheme="minorHAnsi" w:hAnsi="Times New Roman"/>
          <w:sz w:val="16"/>
          <w:szCs w:val="16"/>
        </w:rPr>
        <w:t>defined in java.lang</w:t>
      </w:r>
      <w:r w:rsidRPr="00DA7030">
        <w:rPr>
          <w:rFonts w:ascii="Times New Roman" w:eastAsiaTheme="minorHAnsi" w:hAnsi="Times New Roman"/>
          <w:sz w:val="16"/>
          <w:szCs w:val="16"/>
        </w:rPr>
        <w:t xml:space="preserve"> package.</w:t>
      </w:r>
      <w:r w:rsidR="00CA5974" w:rsidRPr="00DA7030">
        <w:rPr>
          <w:rFonts w:ascii="Times New Roman" w:eastAsiaTheme="minorHAnsi" w:hAnsi="Times New Roman"/>
          <w:sz w:val="16"/>
          <w:szCs w:val="16"/>
        </w:rPr>
        <w:t xml:space="preserve">(True </w:t>
      </w:r>
      <w:r w:rsidR="00CB4DE8" w:rsidRPr="00DA7030">
        <w:rPr>
          <w:rFonts w:ascii="Times New Roman" w:eastAsiaTheme="minorHAnsi" w:hAnsi="Times New Roman"/>
          <w:b/>
          <w:sz w:val="16"/>
          <w:szCs w:val="16"/>
        </w:rPr>
        <w:t>or</w:t>
      </w:r>
      <w:r w:rsidR="00CB4DE8" w:rsidRPr="00DA7030">
        <w:rPr>
          <w:rFonts w:ascii="Times New Roman" w:eastAsiaTheme="minorHAnsi" w:hAnsi="Times New Roman"/>
          <w:sz w:val="16"/>
          <w:szCs w:val="16"/>
        </w:rPr>
        <w:t xml:space="preserve"> </w:t>
      </w:r>
      <w:r w:rsidR="00CA5974" w:rsidRPr="00DA7030">
        <w:rPr>
          <w:rFonts w:ascii="Times New Roman" w:eastAsiaTheme="minorHAnsi" w:hAnsi="Times New Roman"/>
          <w:sz w:val="16"/>
          <w:szCs w:val="16"/>
        </w:rPr>
        <w:t>False).</w:t>
      </w:r>
    </w:p>
    <w:p w14:paraId="51810994" w14:textId="77777777" w:rsidR="00BB6F23" w:rsidRPr="00DA7030" w:rsidRDefault="004770D1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How can we make String upper case and lower case?</w:t>
      </w:r>
    </w:p>
    <w:p w14:paraId="5E5963AE" w14:textId="77777777" w:rsidR="00512BDE" w:rsidRPr="00DA7030" w:rsidRDefault="00512BDE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 xml:space="preserve">String implements the comparable interface.(Yes </w:t>
      </w:r>
      <w:r w:rsidR="00CB4DE8" w:rsidRPr="00DA7030">
        <w:rPr>
          <w:rFonts w:ascii="Times New Roman" w:hAnsi="Times New Roman"/>
          <w:b/>
          <w:sz w:val="16"/>
          <w:szCs w:val="16"/>
        </w:rPr>
        <w:t xml:space="preserve">or </w:t>
      </w:r>
      <w:r w:rsidRPr="00DA7030">
        <w:rPr>
          <w:rFonts w:ascii="Times New Roman" w:hAnsi="Times New Roman"/>
          <w:sz w:val="16"/>
          <w:szCs w:val="16"/>
        </w:rPr>
        <w:t>No).</w:t>
      </w:r>
    </w:p>
    <w:p w14:paraId="26520026" w14:textId="77777777" w:rsidR="00512BDE" w:rsidRPr="00DA7030" w:rsidRDefault="00512BDE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 xml:space="preserve">What is the difference between StringBuffere and StringBuilder? </w:t>
      </w:r>
    </w:p>
    <w:p w14:paraId="32DC87E6" w14:textId="77777777" w:rsidR="004F1C49" w:rsidRPr="00DA7030" w:rsidRDefault="004F1C49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b/>
          <w:sz w:val="16"/>
          <w:szCs w:val="16"/>
        </w:rPr>
      </w:pPr>
      <w:r w:rsidRPr="00DA7030">
        <w:rPr>
          <w:rFonts w:ascii="Times New Roman" w:hAnsi="Times New Roman"/>
          <w:sz w:val="16"/>
          <w:szCs w:val="16"/>
        </w:rPr>
        <w:t>String is thread-safe in java?</w:t>
      </w:r>
      <w:r w:rsidR="00FB191E" w:rsidRPr="00DA7030">
        <w:rPr>
          <w:rFonts w:ascii="Times New Roman" w:hAnsi="Times New Roman"/>
          <w:sz w:val="16"/>
          <w:szCs w:val="16"/>
        </w:rPr>
        <w:t xml:space="preserve">(Yes </w:t>
      </w:r>
      <w:r w:rsidR="00CB4DE8" w:rsidRPr="00DA7030">
        <w:rPr>
          <w:rFonts w:ascii="Times New Roman" w:hAnsi="Times New Roman"/>
          <w:b/>
          <w:sz w:val="16"/>
          <w:szCs w:val="16"/>
        </w:rPr>
        <w:t xml:space="preserve">or </w:t>
      </w:r>
      <w:r w:rsidR="00FB191E" w:rsidRPr="00DA7030">
        <w:rPr>
          <w:rFonts w:ascii="Times New Roman" w:hAnsi="Times New Roman"/>
          <w:sz w:val="16"/>
          <w:szCs w:val="16"/>
        </w:rPr>
        <w:t>No</w:t>
      </w:r>
      <w:r w:rsidR="00FB191E" w:rsidRPr="00DA7030">
        <w:rPr>
          <w:rFonts w:ascii="Times New Roman" w:hAnsi="Times New Roman"/>
          <w:b/>
          <w:sz w:val="16"/>
          <w:szCs w:val="16"/>
        </w:rPr>
        <w:t xml:space="preserve">) </w:t>
      </w:r>
      <w:r w:rsidR="00FB191E" w:rsidRPr="00DA7030">
        <w:rPr>
          <w:rFonts w:ascii="Times New Roman" w:hAnsi="Times New Roman"/>
          <w:sz w:val="16"/>
          <w:szCs w:val="16"/>
        </w:rPr>
        <w:t>Give reason.</w:t>
      </w:r>
    </w:p>
    <w:p w14:paraId="51565114" w14:textId="77777777" w:rsidR="000A1991" w:rsidRPr="00DA7030" w:rsidRDefault="000A1991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b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>What is the use of trim() method in java?</w:t>
      </w:r>
    </w:p>
    <w:p w14:paraId="777153E3" w14:textId="77777777" w:rsidR="00880AA6" w:rsidRPr="00DA7030" w:rsidRDefault="00880AA6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b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Inside a String hashCode() and equals() method got override(True </w:t>
      </w:r>
      <w:r w:rsidR="00CB4DE8" w:rsidRPr="00DA7030">
        <w:rPr>
          <w:rFonts w:ascii="Times New Roman" w:eastAsiaTheme="minorHAnsi" w:hAnsi="Times New Roman"/>
          <w:b/>
          <w:sz w:val="16"/>
          <w:szCs w:val="16"/>
        </w:rPr>
        <w:t>or</w:t>
      </w:r>
      <w:r w:rsidR="00CB4DE8" w:rsidRPr="00DA7030">
        <w:rPr>
          <w:rFonts w:ascii="Times New Roman" w:eastAsiaTheme="minorHAnsi" w:hAnsi="Times New Roman"/>
          <w:sz w:val="16"/>
          <w:szCs w:val="16"/>
        </w:rPr>
        <w:t xml:space="preserve"> </w:t>
      </w:r>
      <w:r w:rsidRPr="00DA7030">
        <w:rPr>
          <w:rFonts w:ascii="Times New Roman" w:eastAsiaTheme="minorHAnsi" w:hAnsi="Times New Roman"/>
          <w:sz w:val="16"/>
          <w:szCs w:val="16"/>
        </w:rPr>
        <w:t xml:space="preserve">False). </w:t>
      </w:r>
    </w:p>
    <w:p w14:paraId="51AC33AF" w14:textId="77777777" w:rsidR="00DC7C69" w:rsidRPr="00DA7030" w:rsidRDefault="00DC7C69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b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StringBuffer class available inside java.lang package(Yes </w:t>
      </w:r>
      <w:r w:rsidR="00CB4DE8" w:rsidRPr="00DA7030">
        <w:rPr>
          <w:rFonts w:ascii="Times New Roman" w:eastAsiaTheme="minorHAnsi" w:hAnsi="Times New Roman"/>
          <w:b/>
          <w:sz w:val="16"/>
          <w:szCs w:val="16"/>
        </w:rPr>
        <w:t>or</w:t>
      </w:r>
      <w:r w:rsidR="00CB4DE8" w:rsidRPr="00DA7030">
        <w:rPr>
          <w:rFonts w:ascii="Times New Roman" w:eastAsiaTheme="minorHAnsi" w:hAnsi="Times New Roman"/>
          <w:sz w:val="16"/>
          <w:szCs w:val="16"/>
        </w:rPr>
        <w:t xml:space="preserve"> </w:t>
      </w:r>
      <w:r w:rsidRPr="00DA7030">
        <w:rPr>
          <w:rFonts w:ascii="Times New Roman" w:eastAsiaTheme="minorHAnsi" w:hAnsi="Times New Roman"/>
          <w:sz w:val="16"/>
          <w:szCs w:val="16"/>
        </w:rPr>
        <w:t>No)</w:t>
      </w:r>
    </w:p>
    <w:p w14:paraId="5647A31B" w14:textId="77777777" w:rsidR="00E41992" w:rsidRPr="00DA7030" w:rsidRDefault="005A7BBB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b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What is the </w:t>
      </w:r>
      <w:r w:rsidR="00460FFD" w:rsidRPr="00DA7030">
        <w:rPr>
          <w:rFonts w:ascii="Times New Roman" w:eastAsiaTheme="minorHAnsi" w:hAnsi="Times New Roman"/>
          <w:sz w:val="16"/>
          <w:szCs w:val="16"/>
        </w:rPr>
        <w:t>wildcard</w:t>
      </w:r>
      <w:r w:rsidRPr="00DA7030">
        <w:rPr>
          <w:rFonts w:ascii="Times New Roman" w:eastAsiaTheme="minorHAnsi" w:hAnsi="Times New Roman"/>
          <w:sz w:val="16"/>
          <w:szCs w:val="16"/>
        </w:rPr>
        <w:t xml:space="preserve"> character?</w:t>
      </w:r>
    </w:p>
    <w:p w14:paraId="1549172E" w14:textId="77777777" w:rsidR="00460FFD" w:rsidRPr="00DA7030" w:rsidRDefault="00460FFD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b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lastRenderedPageBreak/>
        <w:t>What is the use of StringTokenizer in java?</w:t>
      </w:r>
    </w:p>
    <w:p w14:paraId="300B076B" w14:textId="77777777" w:rsidR="00460FFD" w:rsidRPr="00DA7030" w:rsidRDefault="00460FFD" w:rsidP="00DA703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Theme="minorHAnsi" w:hAnsi="Times New Roman"/>
          <w:b/>
          <w:sz w:val="16"/>
          <w:szCs w:val="16"/>
        </w:rPr>
      </w:pPr>
      <w:r w:rsidRPr="00DA7030">
        <w:rPr>
          <w:rFonts w:ascii="Times New Roman" w:eastAsiaTheme="minorHAnsi" w:hAnsi="Times New Roman"/>
          <w:sz w:val="16"/>
          <w:szCs w:val="16"/>
        </w:rPr>
        <w:t xml:space="preserve">In which package StringTokenizer is </w:t>
      </w:r>
      <w:r w:rsidR="007E14BD" w:rsidRPr="00DA7030">
        <w:rPr>
          <w:rFonts w:ascii="Times New Roman" w:eastAsiaTheme="minorHAnsi" w:hAnsi="Times New Roman"/>
          <w:sz w:val="16"/>
          <w:szCs w:val="16"/>
        </w:rPr>
        <w:t>available?</w:t>
      </w:r>
    </w:p>
    <w:sectPr w:rsidR="00460FFD" w:rsidRPr="00DA7030" w:rsidSect="000E067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" w:right="630" w:bottom="810" w:left="810" w:header="96" w:footer="0" w:gutter="0"/>
      <w:cols w:num="2" w:sep="1"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B18E3" w14:textId="77777777" w:rsidR="00F872A3" w:rsidRDefault="00F872A3" w:rsidP="009E7DB5">
      <w:pPr>
        <w:spacing w:after="0" w:line="240" w:lineRule="auto"/>
      </w:pPr>
      <w:r>
        <w:separator/>
      </w:r>
    </w:p>
  </w:endnote>
  <w:endnote w:type="continuationSeparator" w:id="0">
    <w:p w14:paraId="5854C3D4" w14:textId="77777777" w:rsidR="00F872A3" w:rsidRDefault="00F872A3" w:rsidP="009E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899"/>
      <w:gridCol w:w="1100"/>
    </w:tblGrid>
    <w:tr w:rsidR="00FB191E" w14:paraId="4954E48E" w14:textId="77777777" w:rsidTr="000E067E">
      <w:trPr>
        <w:trHeight w:val="277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27A8A54C" w14:textId="77777777" w:rsidR="00FB191E" w:rsidRDefault="00F47645" w:rsidP="00CF2539">
          <w:pPr>
            <w:pStyle w:val="Footer"/>
          </w:pPr>
          <w:r>
            <w:t>+918602612833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0BDA1B45" w14:textId="77777777" w:rsidR="00FB191E" w:rsidRDefault="00D01759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FB191E">
            <w:instrText xml:space="preserve"> PAGE   \* MERGEFORMAT </w:instrText>
          </w:r>
          <w:r>
            <w:fldChar w:fldCharType="separate"/>
          </w:r>
          <w:r w:rsidR="000E67A1" w:rsidRPr="000E67A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D10828" w14:textId="77777777" w:rsidR="00FB191E" w:rsidRDefault="00FB191E" w:rsidP="000E067E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BCD6A" w14:textId="77777777" w:rsidR="00F872A3" w:rsidRDefault="00F872A3" w:rsidP="009E7DB5">
      <w:pPr>
        <w:spacing w:after="0" w:line="240" w:lineRule="auto"/>
      </w:pPr>
      <w:r>
        <w:separator/>
      </w:r>
    </w:p>
  </w:footnote>
  <w:footnote w:type="continuationSeparator" w:id="0">
    <w:p w14:paraId="0244E248" w14:textId="77777777" w:rsidR="00F872A3" w:rsidRDefault="00F872A3" w:rsidP="009E7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E12D9" w14:textId="56A1D5B8" w:rsidR="00FB191E" w:rsidRDefault="00FB19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28" w:type="pct"/>
      <w:tblInd w:w="-337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104"/>
      <w:gridCol w:w="1404"/>
    </w:tblGrid>
    <w:tr w:rsidR="00FB191E" w:rsidRPr="000E067E" w14:paraId="19C30E85" w14:textId="77777777" w:rsidTr="000E067E">
      <w:trPr>
        <w:trHeight w:val="114"/>
      </w:trPr>
      <w:tc>
        <w:tcPr>
          <w:tcW w:w="10321" w:type="dxa"/>
        </w:tcPr>
        <w:p w14:paraId="36106CFA" w14:textId="1990D63A" w:rsidR="00FB191E" w:rsidRPr="000E067E" w:rsidRDefault="00FB191E" w:rsidP="00DC4C6E">
          <w:pPr>
            <w:pStyle w:val="Header"/>
            <w:rPr>
              <w:rFonts w:asciiTheme="majorHAnsi" w:eastAsiaTheme="majorEastAsia" w:hAnsiTheme="majorHAnsi" w:cstheme="majorBidi"/>
              <w:szCs w:val="36"/>
            </w:rPr>
          </w:pPr>
          <w:r>
            <w:rPr>
              <w:rFonts w:asciiTheme="majorHAnsi" w:eastAsiaTheme="majorEastAsia" w:hAnsiTheme="majorHAnsi" w:cstheme="majorBidi"/>
              <w:szCs w:val="36"/>
            </w:rPr>
            <w:t>String</w:t>
          </w:r>
          <w:r w:rsidR="00816621">
            <w:rPr>
              <w:rFonts w:asciiTheme="majorHAnsi" w:eastAsiaTheme="majorEastAsia" w:hAnsiTheme="majorHAnsi" w:cstheme="majorBidi"/>
              <w:szCs w:val="36"/>
            </w:rPr>
            <w:t>s</w:t>
          </w:r>
          <w:r w:rsidRPr="000E067E">
            <w:rPr>
              <w:rFonts w:asciiTheme="majorHAnsi" w:eastAsiaTheme="majorEastAsia" w:hAnsiTheme="majorHAnsi" w:cstheme="majorBidi"/>
              <w:szCs w:val="36"/>
            </w:rPr>
            <w:t xml:space="preserve">                       </w:t>
          </w:r>
          <w:r>
            <w:rPr>
              <w:rFonts w:asciiTheme="majorHAnsi" w:eastAsiaTheme="majorEastAsia" w:hAnsiTheme="majorHAnsi" w:cstheme="majorBidi"/>
              <w:szCs w:val="36"/>
            </w:rPr>
            <w:t xml:space="preserve">                   </w:t>
          </w:r>
          <w:r w:rsidR="00816621">
            <w:rPr>
              <w:rFonts w:asciiTheme="majorHAnsi" w:eastAsiaTheme="majorEastAsia" w:hAnsiTheme="majorHAnsi" w:cstheme="majorBidi"/>
              <w:szCs w:val="36"/>
            </w:rPr>
            <w:t xml:space="preserve">   </w:t>
          </w:r>
          <w:r w:rsidR="00DC4C6E">
            <w:rPr>
              <w:rFonts w:asciiTheme="majorHAnsi" w:eastAsiaTheme="majorEastAsia" w:hAnsiTheme="majorHAnsi" w:cstheme="majorBidi"/>
              <w:szCs w:val="36"/>
            </w:rPr>
            <w:t xml:space="preserve">                                              </w:t>
          </w:r>
          <w:r>
            <w:rPr>
              <w:rFonts w:asciiTheme="majorHAnsi" w:eastAsiaTheme="majorEastAsia" w:hAnsiTheme="majorHAnsi" w:cstheme="majorBidi"/>
              <w:szCs w:val="36"/>
            </w:rPr>
            <w:t>Question Paper</w:t>
          </w:r>
          <w:r w:rsidRPr="000E067E">
            <w:rPr>
              <w:rFonts w:asciiTheme="majorHAnsi" w:eastAsiaTheme="majorEastAsia" w:hAnsiTheme="majorHAnsi" w:cstheme="majorBidi"/>
              <w:szCs w:val="36"/>
            </w:rPr>
            <w:t xml:space="preserve">                                               </w:t>
          </w:r>
        </w:p>
      </w:tc>
      <w:tc>
        <w:tcPr>
          <w:tcW w:w="1432" w:type="dxa"/>
        </w:tcPr>
        <w:p w14:paraId="2F3184DE" w14:textId="77777777" w:rsidR="00FB191E" w:rsidRPr="000E067E" w:rsidRDefault="00FB191E" w:rsidP="00185ED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Cs w:val="36"/>
            </w:rPr>
          </w:pPr>
        </w:p>
      </w:tc>
    </w:tr>
  </w:tbl>
  <w:p w14:paraId="6B10BDEF" w14:textId="77777777" w:rsidR="00FB191E" w:rsidRPr="00E07CC3" w:rsidRDefault="00FB191E" w:rsidP="009E7DB5">
    <w:pPr>
      <w:pStyle w:val="Header"/>
      <w:tabs>
        <w:tab w:val="clear" w:pos="4680"/>
        <w:tab w:val="clear" w:pos="9360"/>
        <w:tab w:val="left" w:pos="2895"/>
      </w:tabs>
      <w:jc w:val="center"/>
      <w:rPr>
        <w:sz w:val="20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D211F" w14:textId="18502B82" w:rsidR="00FB191E" w:rsidRDefault="00FB19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upperLetter"/>
      <w:lvlText w:val="%1."/>
      <w:lvlJc w:val="left"/>
      <w:pPr>
        <w:tabs>
          <w:tab w:val="num" w:pos="0"/>
        </w:tabs>
        <w:ind w:left="2520" w:hanging="360"/>
      </w:pPr>
    </w:lvl>
  </w:abstractNum>
  <w:abstractNum w:abstractNumId="1">
    <w:nsid w:val="0000000C"/>
    <w:multiLevelType w:val="singleLevel"/>
    <w:tmpl w:val="0000000C"/>
    <w:name w:val="WW8Num12"/>
    <w:lvl w:ilvl="0">
      <w:start w:val="1"/>
      <w:numFmt w:val="upperLetter"/>
      <w:lvlText w:val="%1."/>
      <w:lvlJc w:val="left"/>
      <w:pPr>
        <w:tabs>
          <w:tab w:val="num" w:pos="0"/>
        </w:tabs>
        <w:ind w:left="1800" w:hanging="360"/>
      </w:pPr>
    </w:lvl>
  </w:abstractNum>
  <w:abstractNum w:abstractNumId="2">
    <w:nsid w:val="0000000D"/>
    <w:multiLevelType w:val="singleLevel"/>
    <w:tmpl w:val="0000000D"/>
    <w:name w:val="WW8Num13"/>
    <w:lvl w:ilvl="0">
      <w:start w:val="1"/>
      <w:numFmt w:val="upperLetter"/>
      <w:lvlText w:val="%1."/>
      <w:lvlJc w:val="left"/>
      <w:pPr>
        <w:tabs>
          <w:tab w:val="num" w:pos="0"/>
        </w:tabs>
        <w:ind w:left="2520" w:hanging="360"/>
      </w:pPr>
    </w:lvl>
  </w:abstractNum>
  <w:abstractNum w:abstractNumId="3">
    <w:nsid w:val="0000001A"/>
    <w:multiLevelType w:val="singleLevel"/>
    <w:tmpl w:val="0000001A"/>
    <w:name w:val="WW8Num26"/>
    <w:lvl w:ilvl="0">
      <w:start w:val="1"/>
      <w:numFmt w:val="upperLetter"/>
      <w:lvlText w:val="%1."/>
      <w:lvlJc w:val="left"/>
      <w:pPr>
        <w:tabs>
          <w:tab w:val="num" w:pos="0"/>
        </w:tabs>
        <w:ind w:left="2520" w:hanging="360"/>
      </w:pPr>
    </w:lvl>
  </w:abstractNum>
  <w:abstractNum w:abstractNumId="4">
    <w:nsid w:val="0000001B"/>
    <w:multiLevelType w:val="singleLevel"/>
    <w:tmpl w:val="0000001B"/>
    <w:name w:val="WW8Num27"/>
    <w:lvl w:ilvl="0">
      <w:start w:val="1"/>
      <w:numFmt w:val="upperLetter"/>
      <w:lvlText w:val="%1."/>
      <w:lvlJc w:val="left"/>
      <w:pPr>
        <w:tabs>
          <w:tab w:val="num" w:pos="0"/>
        </w:tabs>
        <w:ind w:left="2520" w:hanging="360"/>
      </w:pPr>
    </w:lvl>
  </w:abstractNum>
  <w:abstractNum w:abstractNumId="5">
    <w:nsid w:val="00000021"/>
    <w:multiLevelType w:val="singleLevel"/>
    <w:tmpl w:val="00000021"/>
    <w:name w:val="WW8Num34"/>
    <w:lvl w:ilvl="0">
      <w:start w:val="1"/>
      <w:numFmt w:val="upperLetter"/>
      <w:lvlText w:val="%1."/>
      <w:lvlJc w:val="left"/>
      <w:pPr>
        <w:tabs>
          <w:tab w:val="num" w:pos="0"/>
        </w:tabs>
        <w:ind w:left="2520" w:hanging="360"/>
      </w:pPr>
    </w:lvl>
  </w:abstractNum>
  <w:abstractNum w:abstractNumId="6">
    <w:nsid w:val="00000022"/>
    <w:multiLevelType w:val="singleLevel"/>
    <w:tmpl w:val="00000022"/>
    <w:name w:val="WW8Num35"/>
    <w:lvl w:ilvl="0">
      <w:start w:val="1"/>
      <w:numFmt w:val="upperLetter"/>
      <w:lvlText w:val="%1."/>
      <w:lvlJc w:val="left"/>
      <w:pPr>
        <w:tabs>
          <w:tab w:val="num" w:pos="0"/>
        </w:tabs>
        <w:ind w:left="1800" w:hanging="360"/>
      </w:pPr>
    </w:lvl>
  </w:abstractNum>
  <w:abstractNum w:abstractNumId="7">
    <w:nsid w:val="020D4F11"/>
    <w:multiLevelType w:val="multilevel"/>
    <w:tmpl w:val="FEA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7F57853"/>
    <w:multiLevelType w:val="hybridMultilevel"/>
    <w:tmpl w:val="423A3F98"/>
    <w:lvl w:ilvl="0" w:tplc="243424D4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665D55"/>
    <w:multiLevelType w:val="multilevel"/>
    <w:tmpl w:val="DD023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CD27922"/>
    <w:multiLevelType w:val="hybridMultilevel"/>
    <w:tmpl w:val="FF6A3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8A0252"/>
    <w:multiLevelType w:val="multilevel"/>
    <w:tmpl w:val="DD023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EA87578"/>
    <w:multiLevelType w:val="hybridMultilevel"/>
    <w:tmpl w:val="8940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6411F9"/>
    <w:multiLevelType w:val="hybridMultilevel"/>
    <w:tmpl w:val="84D439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2A7435E"/>
    <w:multiLevelType w:val="multilevel"/>
    <w:tmpl w:val="4314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DA7153"/>
    <w:multiLevelType w:val="hybridMultilevel"/>
    <w:tmpl w:val="64847A5A"/>
    <w:lvl w:ilvl="0" w:tplc="4C2A8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F315F72"/>
    <w:multiLevelType w:val="hybridMultilevel"/>
    <w:tmpl w:val="E0EEBAF0"/>
    <w:lvl w:ilvl="0" w:tplc="3CE46BE6">
      <w:start w:val="2"/>
      <w:numFmt w:val="bullet"/>
      <w:lvlText w:val=""/>
      <w:lvlJc w:val="left"/>
      <w:pPr>
        <w:ind w:left="144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224147B6"/>
    <w:multiLevelType w:val="hybridMultilevel"/>
    <w:tmpl w:val="0898340C"/>
    <w:lvl w:ilvl="0" w:tplc="1B4A3C2E">
      <w:start w:val="3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228E4C5A"/>
    <w:multiLevelType w:val="multilevel"/>
    <w:tmpl w:val="D20CD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2C561EB9"/>
    <w:multiLevelType w:val="hybridMultilevel"/>
    <w:tmpl w:val="B98E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E535B0"/>
    <w:multiLevelType w:val="multilevel"/>
    <w:tmpl w:val="D20CD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2F9F224E"/>
    <w:multiLevelType w:val="hybridMultilevel"/>
    <w:tmpl w:val="A1E096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0C652FA"/>
    <w:multiLevelType w:val="multilevel"/>
    <w:tmpl w:val="31A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3B161C"/>
    <w:multiLevelType w:val="hybridMultilevel"/>
    <w:tmpl w:val="E40C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70594F"/>
    <w:multiLevelType w:val="hybridMultilevel"/>
    <w:tmpl w:val="E2EAA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ED1115F"/>
    <w:multiLevelType w:val="multilevel"/>
    <w:tmpl w:val="17E2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00136A"/>
    <w:multiLevelType w:val="hybridMultilevel"/>
    <w:tmpl w:val="BF6C2E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564974"/>
    <w:multiLevelType w:val="multilevel"/>
    <w:tmpl w:val="DD023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46AF6E47"/>
    <w:multiLevelType w:val="hybridMultilevel"/>
    <w:tmpl w:val="D938B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491F15"/>
    <w:multiLevelType w:val="multilevel"/>
    <w:tmpl w:val="56FEBA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5215420C"/>
    <w:multiLevelType w:val="hybridMultilevel"/>
    <w:tmpl w:val="06BCB3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3CA43E9"/>
    <w:multiLevelType w:val="hybridMultilevel"/>
    <w:tmpl w:val="607A82AC"/>
    <w:lvl w:ilvl="0" w:tplc="18BE87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7A035B"/>
    <w:multiLevelType w:val="hybridMultilevel"/>
    <w:tmpl w:val="E7B0C9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A4D1569"/>
    <w:multiLevelType w:val="hybridMultilevel"/>
    <w:tmpl w:val="216C89BC"/>
    <w:lvl w:ilvl="0" w:tplc="BEECF9A4">
      <w:start w:val="18"/>
      <w:numFmt w:val="bullet"/>
      <w:lvlText w:val="-"/>
      <w:lvlJc w:val="left"/>
      <w:pPr>
        <w:ind w:left="144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4">
    <w:nsid w:val="5B274386"/>
    <w:multiLevelType w:val="hybridMultilevel"/>
    <w:tmpl w:val="AF26D720"/>
    <w:lvl w:ilvl="0" w:tplc="BEECF9A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E86A39"/>
    <w:multiLevelType w:val="hybridMultilevel"/>
    <w:tmpl w:val="AD16C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E354FAA"/>
    <w:multiLevelType w:val="multilevel"/>
    <w:tmpl w:val="C61A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4C1738"/>
    <w:multiLevelType w:val="hybridMultilevel"/>
    <w:tmpl w:val="D84C9908"/>
    <w:lvl w:ilvl="0" w:tplc="3CE46BE6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86378"/>
    <w:multiLevelType w:val="hybridMultilevel"/>
    <w:tmpl w:val="CCEACA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625F42"/>
    <w:multiLevelType w:val="hybridMultilevel"/>
    <w:tmpl w:val="5254D6CE"/>
    <w:lvl w:ilvl="0" w:tplc="F65A8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D2918DA"/>
    <w:multiLevelType w:val="hybridMultilevel"/>
    <w:tmpl w:val="3468D224"/>
    <w:lvl w:ilvl="0" w:tplc="BEECF9A4">
      <w:start w:val="18"/>
      <w:numFmt w:val="bullet"/>
      <w:lvlText w:val="-"/>
      <w:lvlJc w:val="left"/>
      <w:pPr>
        <w:ind w:left="144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1">
    <w:nsid w:val="6FBB17B2"/>
    <w:multiLevelType w:val="multilevel"/>
    <w:tmpl w:val="7FD2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846259"/>
    <w:multiLevelType w:val="hybridMultilevel"/>
    <w:tmpl w:val="62DAE58E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206852"/>
    <w:multiLevelType w:val="hybridMultilevel"/>
    <w:tmpl w:val="C1F20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B542551"/>
    <w:multiLevelType w:val="hybridMultilevel"/>
    <w:tmpl w:val="A2201C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6941F0"/>
    <w:multiLevelType w:val="hybridMultilevel"/>
    <w:tmpl w:val="E6C0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40"/>
  </w:num>
  <w:num w:numId="5">
    <w:abstractNumId w:val="11"/>
  </w:num>
  <w:num w:numId="6">
    <w:abstractNumId w:val="19"/>
  </w:num>
  <w:num w:numId="7">
    <w:abstractNumId w:val="27"/>
  </w:num>
  <w:num w:numId="8">
    <w:abstractNumId w:val="9"/>
  </w:num>
  <w:num w:numId="9">
    <w:abstractNumId w:val="28"/>
  </w:num>
  <w:num w:numId="10">
    <w:abstractNumId w:val="13"/>
  </w:num>
  <w:num w:numId="11">
    <w:abstractNumId w:val="43"/>
  </w:num>
  <w:num w:numId="12">
    <w:abstractNumId w:val="32"/>
  </w:num>
  <w:num w:numId="13">
    <w:abstractNumId w:val="30"/>
  </w:num>
  <w:num w:numId="14">
    <w:abstractNumId w:val="21"/>
  </w:num>
  <w:num w:numId="15">
    <w:abstractNumId w:val="29"/>
  </w:num>
  <w:num w:numId="16">
    <w:abstractNumId w:val="25"/>
  </w:num>
  <w:num w:numId="17">
    <w:abstractNumId w:val="22"/>
  </w:num>
  <w:num w:numId="18">
    <w:abstractNumId w:val="7"/>
  </w:num>
  <w:num w:numId="19">
    <w:abstractNumId w:val="45"/>
  </w:num>
  <w:num w:numId="20">
    <w:abstractNumId w:val="14"/>
  </w:num>
  <w:num w:numId="21">
    <w:abstractNumId w:val="41"/>
  </w:num>
  <w:num w:numId="22">
    <w:abstractNumId w:val="35"/>
  </w:num>
  <w:num w:numId="23">
    <w:abstractNumId w:val="31"/>
  </w:num>
  <w:num w:numId="24">
    <w:abstractNumId w:val="24"/>
  </w:num>
  <w:num w:numId="25">
    <w:abstractNumId w:val="36"/>
  </w:num>
  <w:num w:numId="26">
    <w:abstractNumId w:val="18"/>
  </w:num>
  <w:num w:numId="27">
    <w:abstractNumId w:val="20"/>
  </w:num>
  <w:num w:numId="28">
    <w:abstractNumId w:val="37"/>
  </w:num>
  <w:num w:numId="29">
    <w:abstractNumId w:val="16"/>
  </w:num>
  <w:num w:numId="30">
    <w:abstractNumId w:val="10"/>
  </w:num>
  <w:num w:numId="31">
    <w:abstractNumId w:val="12"/>
  </w:num>
  <w:num w:numId="32">
    <w:abstractNumId w:val="15"/>
  </w:num>
  <w:num w:numId="33">
    <w:abstractNumId w:val="44"/>
  </w:num>
  <w:num w:numId="34">
    <w:abstractNumId w:val="26"/>
  </w:num>
  <w:num w:numId="35">
    <w:abstractNumId w:val="38"/>
  </w:num>
  <w:num w:numId="36">
    <w:abstractNumId w:val="17"/>
  </w:num>
  <w:num w:numId="37">
    <w:abstractNumId w:val="42"/>
  </w:num>
  <w:num w:numId="38">
    <w:abstractNumId w:val="39"/>
  </w:num>
  <w:num w:numId="39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6F"/>
    <w:rsid w:val="00004DF9"/>
    <w:rsid w:val="000054F8"/>
    <w:rsid w:val="0001164C"/>
    <w:rsid w:val="00025F6A"/>
    <w:rsid w:val="000279C4"/>
    <w:rsid w:val="00032B37"/>
    <w:rsid w:val="0003545E"/>
    <w:rsid w:val="00035C7B"/>
    <w:rsid w:val="00040402"/>
    <w:rsid w:val="00041BD3"/>
    <w:rsid w:val="00042230"/>
    <w:rsid w:val="0004283C"/>
    <w:rsid w:val="00042E30"/>
    <w:rsid w:val="00046343"/>
    <w:rsid w:val="00046C56"/>
    <w:rsid w:val="00046ECC"/>
    <w:rsid w:val="00050C8E"/>
    <w:rsid w:val="000511CD"/>
    <w:rsid w:val="000530A4"/>
    <w:rsid w:val="000608BB"/>
    <w:rsid w:val="000640F9"/>
    <w:rsid w:val="000647C1"/>
    <w:rsid w:val="00071FA4"/>
    <w:rsid w:val="00072B8C"/>
    <w:rsid w:val="000733BF"/>
    <w:rsid w:val="000734DE"/>
    <w:rsid w:val="000753CE"/>
    <w:rsid w:val="000818BD"/>
    <w:rsid w:val="00082FD8"/>
    <w:rsid w:val="0008462C"/>
    <w:rsid w:val="00090158"/>
    <w:rsid w:val="00091659"/>
    <w:rsid w:val="00092164"/>
    <w:rsid w:val="00092F14"/>
    <w:rsid w:val="00096BCB"/>
    <w:rsid w:val="000A095A"/>
    <w:rsid w:val="000A15B4"/>
    <w:rsid w:val="000A1991"/>
    <w:rsid w:val="000A19F2"/>
    <w:rsid w:val="000A4CF4"/>
    <w:rsid w:val="000A64D7"/>
    <w:rsid w:val="000A6AC4"/>
    <w:rsid w:val="000A77FF"/>
    <w:rsid w:val="000B021C"/>
    <w:rsid w:val="000B36DC"/>
    <w:rsid w:val="000B4F47"/>
    <w:rsid w:val="000B4F61"/>
    <w:rsid w:val="000C0145"/>
    <w:rsid w:val="000C509D"/>
    <w:rsid w:val="000C6781"/>
    <w:rsid w:val="000C7BFC"/>
    <w:rsid w:val="000C7C2E"/>
    <w:rsid w:val="000D4024"/>
    <w:rsid w:val="000D4714"/>
    <w:rsid w:val="000D76B5"/>
    <w:rsid w:val="000E067E"/>
    <w:rsid w:val="000E50C8"/>
    <w:rsid w:val="000E67A1"/>
    <w:rsid w:val="000E6D64"/>
    <w:rsid w:val="000F0718"/>
    <w:rsid w:val="000F18E2"/>
    <w:rsid w:val="000F1D1F"/>
    <w:rsid w:val="000F2BD9"/>
    <w:rsid w:val="000F34A2"/>
    <w:rsid w:val="000F4D68"/>
    <w:rsid w:val="000F54F8"/>
    <w:rsid w:val="00101416"/>
    <w:rsid w:val="00105D04"/>
    <w:rsid w:val="001133EB"/>
    <w:rsid w:val="00113893"/>
    <w:rsid w:val="00113DC0"/>
    <w:rsid w:val="00114D58"/>
    <w:rsid w:val="00117017"/>
    <w:rsid w:val="00117C54"/>
    <w:rsid w:val="0012064D"/>
    <w:rsid w:val="00122714"/>
    <w:rsid w:val="001233CD"/>
    <w:rsid w:val="00124521"/>
    <w:rsid w:val="00125C52"/>
    <w:rsid w:val="0012600A"/>
    <w:rsid w:val="0012634E"/>
    <w:rsid w:val="0012784E"/>
    <w:rsid w:val="00130CD2"/>
    <w:rsid w:val="00131EAD"/>
    <w:rsid w:val="001326FF"/>
    <w:rsid w:val="00135EDE"/>
    <w:rsid w:val="0013672B"/>
    <w:rsid w:val="00137A60"/>
    <w:rsid w:val="00140FC1"/>
    <w:rsid w:val="0014104A"/>
    <w:rsid w:val="00142C02"/>
    <w:rsid w:val="001450B4"/>
    <w:rsid w:val="00147D72"/>
    <w:rsid w:val="0015024F"/>
    <w:rsid w:val="00152146"/>
    <w:rsid w:val="00152F17"/>
    <w:rsid w:val="00153F34"/>
    <w:rsid w:val="00156350"/>
    <w:rsid w:val="001563F5"/>
    <w:rsid w:val="00157BF3"/>
    <w:rsid w:val="0016003F"/>
    <w:rsid w:val="00162237"/>
    <w:rsid w:val="00162BDC"/>
    <w:rsid w:val="00164491"/>
    <w:rsid w:val="00164C44"/>
    <w:rsid w:val="00165F90"/>
    <w:rsid w:val="001660AC"/>
    <w:rsid w:val="00166689"/>
    <w:rsid w:val="00166E0A"/>
    <w:rsid w:val="001707A3"/>
    <w:rsid w:val="00173497"/>
    <w:rsid w:val="0017437A"/>
    <w:rsid w:val="00174E14"/>
    <w:rsid w:val="00175478"/>
    <w:rsid w:val="001770A0"/>
    <w:rsid w:val="00177BA4"/>
    <w:rsid w:val="00177F0E"/>
    <w:rsid w:val="001810C1"/>
    <w:rsid w:val="00181902"/>
    <w:rsid w:val="001853D2"/>
    <w:rsid w:val="0018543E"/>
    <w:rsid w:val="00185ED1"/>
    <w:rsid w:val="0018680A"/>
    <w:rsid w:val="00186FD4"/>
    <w:rsid w:val="00193DF1"/>
    <w:rsid w:val="00196855"/>
    <w:rsid w:val="001A3FAF"/>
    <w:rsid w:val="001A65D7"/>
    <w:rsid w:val="001A7430"/>
    <w:rsid w:val="001A7BE0"/>
    <w:rsid w:val="001B1AFB"/>
    <w:rsid w:val="001B4190"/>
    <w:rsid w:val="001B5382"/>
    <w:rsid w:val="001B62F0"/>
    <w:rsid w:val="001C085D"/>
    <w:rsid w:val="001C1626"/>
    <w:rsid w:val="001C31CB"/>
    <w:rsid w:val="001C5D98"/>
    <w:rsid w:val="001C7AB9"/>
    <w:rsid w:val="001D027B"/>
    <w:rsid w:val="001D15D8"/>
    <w:rsid w:val="001D212B"/>
    <w:rsid w:val="001D6217"/>
    <w:rsid w:val="001E0B5B"/>
    <w:rsid w:val="001E0DAA"/>
    <w:rsid w:val="001E0DBA"/>
    <w:rsid w:val="001E1160"/>
    <w:rsid w:val="001E1C20"/>
    <w:rsid w:val="001E3112"/>
    <w:rsid w:val="001E61C7"/>
    <w:rsid w:val="001E6C36"/>
    <w:rsid w:val="001F40CD"/>
    <w:rsid w:val="001F4C9C"/>
    <w:rsid w:val="00202C05"/>
    <w:rsid w:val="0020354A"/>
    <w:rsid w:val="00203661"/>
    <w:rsid w:val="00203BCC"/>
    <w:rsid w:val="00207B4D"/>
    <w:rsid w:val="002126F0"/>
    <w:rsid w:val="00216FC4"/>
    <w:rsid w:val="00217570"/>
    <w:rsid w:val="00225021"/>
    <w:rsid w:val="00226DA2"/>
    <w:rsid w:val="00231116"/>
    <w:rsid w:val="00234227"/>
    <w:rsid w:val="00235E8D"/>
    <w:rsid w:val="00236155"/>
    <w:rsid w:val="00240B74"/>
    <w:rsid w:val="002429CD"/>
    <w:rsid w:val="00242F3B"/>
    <w:rsid w:val="00243024"/>
    <w:rsid w:val="00243B6C"/>
    <w:rsid w:val="00243EA6"/>
    <w:rsid w:val="002531DC"/>
    <w:rsid w:val="002535DB"/>
    <w:rsid w:val="0025413C"/>
    <w:rsid w:val="00256AA8"/>
    <w:rsid w:val="00257894"/>
    <w:rsid w:val="002603C9"/>
    <w:rsid w:val="002614F3"/>
    <w:rsid w:val="00262798"/>
    <w:rsid w:val="00272BA4"/>
    <w:rsid w:val="00274F84"/>
    <w:rsid w:val="002750B0"/>
    <w:rsid w:val="00277240"/>
    <w:rsid w:val="00277812"/>
    <w:rsid w:val="00277BB0"/>
    <w:rsid w:val="00277BEE"/>
    <w:rsid w:val="00282337"/>
    <w:rsid w:val="0028358C"/>
    <w:rsid w:val="00283CD4"/>
    <w:rsid w:val="00286985"/>
    <w:rsid w:val="00290773"/>
    <w:rsid w:val="00290BD5"/>
    <w:rsid w:val="0029385E"/>
    <w:rsid w:val="002938FA"/>
    <w:rsid w:val="00296BCC"/>
    <w:rsid w:val="002976C5"/>
    <w:rsid w:val="002B24F5"/>
    <w:rsid w:val="002B29B2"/>
    <w:rsid w:val="002B3391"/>
    <w:rsid w:val="002B5A04"/>
    <w:rsid w:val="002B609F"/>
    <w:rsid w:val="002C05A1"/>
    <w:rsid w:val="002C0B06"/>
    <w:rsid w:val="002C0EBF"/>
    <w:rsid w:val="002C1B92"/>
    <w:rsid w:val="002C2D1D"/>
    <w:rsid w:val="002C3BF6"/>
    <w:rsid w:val="002C420F"/>
    <w:rsid w:val="002C4D62"/>
    <w:rsid w:val="002C4F21"/>
    <w:rsid w:val="002C539A"/>
    <w:rsid w:val="002D1504"/>
    <w:rsid w:val="002D748C"/>
    <w:rsid w:val="002E3282"/>
    <w:rsid w:val="002E41F3"/>
    <w:rsid w:val="002E45E9"/>
    <w:rsid w:val="002E4795"/>
    <w:rsid w:val="002E51EF"/>
    <w:rsid w:val="002F08CC"/>
    <w:rsid w:val="002F7F37"/>
    <w:rsid w:val="0030059A"/>
    <w:rsid w:val="00304CCE"/>
    <w:rsid w:val="00304F89"/>
    <w:rsid w:val="00305559"/>
    <w:rsid w:val="0030601E"/>
    <w:rsid w:val="00310A95"/>
    <w:rsid w:val="0031129A"/>
    <w:rsid w:val="003158C2"/>
    <w:rsid w:val="00316C10"/>
    <w:rsid w:val="003229E7"/>
    <w:rsid w:val="00323616"/>
    <w:rsid w:val="003241EB"/>
    <w:rsid w:val="00327A4D"/>
    <w:rsid w:val="003301A5"/>
    <w:rsid w:val="00330862"/>
    <w:rsid w:val="00331EDC"/>
    <w:rsid w:val="003329ED"/>
    <w:rsid w:val="00332A52"/>
    <w:rsid w:val="00333CEC"/>
    <w:rsid w:val="003363AA"/>
    <w:rsid w:val="00337EB6"/>
    <w:rsid w:val="003416FC"/>
    <w:rsid w:val="0034220E"/>
    <w:rsid w:val="003462CD"/>
    <w:rsid w:val="0034759E"/>
    <w:rsid w:val="00347BEB"/>
    <w:rsid w:val="003501CD"/>
    <w:rsid w:val="003502C8"/>
    <w:rsid w:val="00352DC8"/>
    <w:rsid w:val="0035492B"/>
    <w:rsid w:val="003558B2"/>
    <w:rsid w:val="00355B45"/>
    <w:rsid w:val="00356783"/>
    <w:rsid w:val="00357E22"/>
    <w:rsid w:val="00361A6D"/>
    <w:rsid w:val="00362F6E"/>
    <w:rsid w:val="00365A6F"/>
    <w:rsid w:val="003663D0"/>
    <w:rsid w:val="0036765F"/>
    <w:rsid w:val="003719D5"/>
    <w:rsid w:val="00372D0A"/>
    <w:rsid w:val="00372EB4"/>
    <w:rsid w:val="0037720D"/>
    <w:rsid w:val="0037769D"/>
    <w:rsid w:val="00384EB9"/>
    <w:rsid w:val="00385C0A"/>
    <w:rsid w:val="003867F0"/>
    <w:rsid w:val="00392512"/>
    <w:rsid w:val="00393504"/>
    <w:rsid w:val="00393709"/>
    <w:rsid w:val="00394206"/>
    <w:rsid w:val="00397557"/>
    <w:rsid w:val="003A06B9"/>
    <w:rsid w:val="003A1ECF"/>
    <w:rsid w:val="003A4360"/>
    <w:rsid w:val="003B1D42"/>
    <w:rsid w:val="003B636F"/>
    <w:rsid w:val="003B7B63"/>
    <w:rsid w:val="003C08A6"/>
    <w:rsid w:val="003C2077"/>
    <w:rsid w:val="003C3CE0"/>
    <w:rsid w:val="003C594D"/>
    <w:rsid w:val="003D0C11"/>
    <w:rsid w:val="003D221E"/>
    <w:rsid w:val="003D3CA7"/>
    <w:rsid w:val="003D4A05"/>
    <w:rsid w:val="003D77DA"/>
    <w:rsid w:val="003E0E87"/>
    <w:rsid w:val="003E2B42"/>
    <w:rsid w:val="003E4878"/>
    <w:rsid w:val="003E61F0"/>
    <w:rsid w:val="003F2015"/>
    <w:rsid w:val="003F4AC4"/>
    <w:rsid w:val="003F4E7C"/>
    <w:rsid w:val="003F5A80"/>
    <w:rsid w:val="003F72CB"/>
    <w:rsid w:val="00400E0D"/>
    <w:rsid w:val="0040239E"/>
    <w:rsid w:val="004039F9"/>
    <w:rsid w:val="00403DAA"/>
    <w:rsid w:val="0040466F"/>
    <w:rsid w:val="00404892"/>
    <w:rsid w:val="004063F4"/>
    <w:rsid w:val="00412A18"/>
    <w:rsid w:val="00416989"/>
    <w:rsid w:val="004211F9"/>
    <w:rsid w:val="0042416A"/>
    <w:rsid w:val="00426194"/>
    <w:rsid w:val="004270AF"/>
    <w:rsid w:val="00430D2C"/>
    <w:rsid w:val="00430F53"/>
    <w:rsid w:val="004356F5"/>
    <w:rsid w:val="004377C5"/>
    <w:rsid w:val="00437D04"/>
    <w:rsid w:val="00443654"/>
    <w:rsid w:val="004513FA"/>
    <w:rsid w:val="00451D5A"/>
    <w:rsid w:val="0045322B"/>
    <w:rsid w:val="00455251"/>
    <w:rsid w:val="00455851"/>
    <w:rsid w:val="00460FFD"/>
    <w:rsid w:val="0046377A"/>
    <w:rsid w:val="00474856"/>
    <w:rsid w:val="004750B6"/>
    <w:rsid w:val="004751BF"/>
    <w:rsid w:val="00476687"/>
    <w:rsid w:val="004770D1"/>
    <w:rsid w:val="00477306"/>
    <w:rsid w:val="00481829"/>
    <w:rsid w:val="004841B9"/>
    <w:rsid w:val="0049282D"/>
    <w:rsid w:val="00495130"/>
    <w:rsid w:val="00495ABD"/>
    <w:rsid w:val="00497FCF"/>
    <w:rsid w:val="004A1BD4"/>
    <w:rsid w:val="004A1C12"/>
    <w:rsid w:val="004A262E"/>
    <w:rsid w:val="004A29A7"/>
    <w:rsid w:val="004A5D77"/>
    <w:rsid w:val="004A5E5C"/>
    <w:rsid w:val="004A75F9"/>
    <w:rsid w:val="004A796F"/>
    <w:rsid w:val="004B3BF2"/>
    <w:rsid w:val="004C302B"/>
    <w:rsid w:val="004C5640"/>
    <w:rsid w:val="004D085E"/>
    <w:rsid w:val="004D30AD"/>
    <w:rsid w:val="004D5825"/>
    <w:rsid w:val="004D763C"/>
    <w:rsid w:val="004E22D5"/>
    <w:rsid w:val="004E3E1E"/>
    <w:rsid w:val="004E515E"/>
    <w:rsid w:val="004E51EE"/>
    <w:rsid w:val="004F1C49"/>
    <w:rsid w:val="004F3251"/>
    <w:rsid w:val="004F7048"/>
    <w:rsid w:val="005028A1"/>
    <w:rsid w:val="005058F6"/>
    <w:rsid w:val="00507DC4"/>
    <w:rsid w:val="00512BDE"/>
    <w:rsid w:val="00513AEA"/>
    <w:rsid w:val="005158F9"/>
    <w:rsid w:val="00515DFC"/>
    <w:rsid w:val="005162CE"/>
    <w:rsid w:val="005176CF"/>
    <w:rsid w:val="00521FF0"/>
    <w:rsid w:val="0052253A"/>
    <w:rsid w:val="0052687B"/>
    <w:rsid w:val="005301A1"/>
    <w:rsid w:val="00531196"/>
    <w:rsid w:val="00533C89"/>
    <w:rsid w:val="0053569D"/>
    <w:rsid w:val="005369F6"/>
    <w:rsid w:val="00537BA2"/>
    <w:rsid w:val="00540175"/>
    <w:rsid w:val="00543917"/>
    <w:rsid w:val="0055209D"/>
    <w:rsid w:val="00555F44"/>
    <w:rsid w:val="0056021E"/>
    <w:rsid w:val="0056178E"/>
    <w:rsid w:val="00567046"/>
    <w:rsid w:val="00573999"/>
    <w:rsid w:val="0057462D"/>
    <w:rsid w:val="00574B85"/>
    <w:rsid w:val="00574C51"/>
    <w:rsid w:val="00577A11"/>
    <w:rsid w:val="005811E3"/>
    <w:rsid w:val="005839A1"/>
    <w:rsid w:val="00583C9D"/>
    <w:rsid w:val="00587177"/>
    <w:rsid w:val="00587F76"/>
    <w:rsid w:val="005902D5"/>
    <w:rsid w:val="005918B2"/>
    <w:rsid w:val="005942CB"/>
    <w:rsid w:val="00595153"/>
    <w:rsid w:val="005974E9"/>
    <w:rsid w:val="005A26C7"/>
    <w:rsid w:val="005A64FA"/>
    <w:rsid w:val="005A7BBB"/>
    <w:rsid w:val="005A7C2F"/>
    <w:rsid w:val="005B00AC"/>
    <w:rsid w:val="005B3726"/>
    <w:rsid w:val="005B7745"/>
    <w:rsid w:val="005C0756"/>
    <w:rsid w:val="005C117F"/>
    <w:rsid w:val="005C4755"/>
    <w:rsid w:val="005C5766"/>
    <w:rsid w:val="005C5D06"/>
    <w:rsid w:val="005D20B5"/>
    <w:rsid w:val="005D3BC6"/>
    <w:rsid w:val="005E1FEF"/>
    <w:rsid w:val="005E292B"/>
    <w:rsid w:val="005E50F1"/>
    <w:rsid w:val="005E6537"/>
    <w:rsid w:val="005F09B5"/>
    <w:rsid w:val="005F0B52"/>
    <w:rsid w:val="005F37B8"/>
    <w:rsid w:val="005F771A"/>
    <w:rsid w:val="005F7B90"/>
    <w:rsid w:val="00600D0C"/>
    <w:rsid w:val="006053C3"/>
    <w:rsid w:val="00613B53"/>
    <w:rsid w:val="006151FE"/>
    <w:rsid w:val="0062092E"/>
    <w:rsid w:val="006211C8"/>
    <w:rsid w:val="00623587"/>
    <w:rsid w:val="00624C96"/>
    <w:rsid w:val="00625D35"/>
    <w:rsid w:val="0062677E"/>
    <w:rsid w:val="00631549"/>
    <w:rsid w:val="00634731"/>
    <w:rsid w:val="00634B7B"/>
    <w:rsid w:val="00635EF1"/>
    <w:rsid w:val="00641180"/>
    <w:rsid w:val="006435D9"/>
    <w:rsid w:val="00646C35"/>
    <w:rsid w:val="00647603"/>
    <w:rsid w:val="006540F4"/>
    <w:rsid w:val="00654F0B"/>
    <w:rsid w:val="00655370"/>
    <w:rsid w:val="006553CE"/>
    <w:rsid w:val="00656DC3"/>
    <w:rsid w:val="00657F1F"/>
    <w:rsid w:val="0066125E"/>
    <w:rsid w:val="006617F9"/>
    <w:rsid w:val="0066381D"/>
    <w:rsid w:val="006644DE"/>
    <w:rsid w:val="006648D9"/>
    <w:rsid w:val="00665AED"/>
    <w:rsid w:val="006665C6"/>
    <w:rsid w:val="00666A63"/>
    <w:rsid w:val="00666E3C"/>
    <w:rsid w:val="00666E48"/>
    <w:rsid w:val="0067716F"/>
    <w:rsid w:val="006775F4"/>
    <w:rsid w:val="00681371"/>
    <w:rsid w:val="006816AE"/>
    <w:rsid w:val="006819E2"/>
    <w:rsid w:val="00681CAE"/>
    <w:rsid w:val="0068291E"/>
    <w:rsid w:val="00682FE4"/>
    <w:rsid w:val="006842CD"/>
    <w:rsid w:val="00685702"/>
    <w:rsid w:val="00685ADF"/>
    <w:rsid w:val="006877F2"/>
    <w:rsid w:val="00692B23"/>
    <w:rsid w:val="00697FF4"/>
    <w:rsid w:val="006A21D1"/>
    <w:rsid w:val="006A4A3B"/>
    <w:rsid w:val="006A67E1"/>
    <w:rsid w:val="006B00CD"/>
    <w:rsid w:val="006B1C69"/>
    <w:rsid w:val="006B5540"/>
    <w:rsid w:val="006C1E24"/>
    <w:rsid w:val="006C31BE"/>
    <w:rsid w:val="006C57DC"/>
    <w:rsid w:val="006C5A52"/>
    <w:rsid w:val="006D63A3"/>
    <w:rsid w:val="006D64AB"/>
    <w:rsid w:val="006D77CB"/>
    <w:rsid w:val="006F0E6A"/>
    <w:rsid w:val="006F23F8"/>
    <w:rsid w:val="006F7871"/>
    <w:rsid w:val="00705B1F"/>
    <w:rsid w:val="00707664"/>
    <w:rsid w:val="00710A07"/>
    <w:rsid w:val="00713FC7"/>
    <w:rsid w:val="007154DF"/>
    <w:rsid w:val="0071600D"/>
    <w:rsid w:val="0071653D"/>
    <w:rsid w:val="007172C3"/>
    <w:rsid w:val="0072029C"/>
    <w:rsid w:val="00721295"/>
    <w:rsid w:val="007214B4"/>
    <w:rsid w:val="00723AF5"/>
    <w:rsid w:val="00727725"/>
    <w:rsid w:val="0073150A"/>
    <w:rsid w:val="007411B1"/>
    <w:rsid w:val="00741EC3"/>
    <w:rsid w:val="00743BC4"/>
    <w:rsid w:val="00744D14"/>
    <w:rsid w:val="007452E7"/>
    <w:rsid w:val="00746956"/>
    <w:rsid w:val="00752DAE"/>
    <w:rsid w:val="007554ED"/>
    <w:rsid w:val="00756979"/>
    <w:rsid w:val="00756DC8"/>
    <w:rsid w:val="007579C2"/>
    <w:rsid w:val="00761E41"/>
    <w:rsid w:val="00763883"/>
    <w:rsid w:val="00763A7E"/>
    <w:rsid w:val="00765342"/>
    <w:rsid w:val="00766C58"/>
    <w:rsid w:val="00771EA5"/>
    <w:rsid w:val="00776F63"/>
    <w:rsid w:val="007809C5"/>
    <w:rsid w:val="00783F91"/>
    <w:rsid w:val="00791A01"/>
    <w:rsid w:val="00791D68"/>
    <w:rsid w:val="0079436C"/>
    <w:rsid w:val="007A2E1A"/>
    <w:rsid w:val="007A56D3"/>
    <w:rsid w:val="007A7F0F"/>
    <w:rsid w:val="007B2D82"/>
    <w:rsid w:val="007B4CCD"/>
    <w:rsid w:val="007B57FF"/>
    <w:rsid w:val="007B5BF1"/>
    <w:rsid w:val="007B605B"/>
    <w:rsid w:val="007B6E4F"/>
    <w:rsid w:val="007C1026"/>
    <w:rsid w:val="007C35A3"/>
    <w:rsid w:val="007D68A2"/>
    <w:rsid w:val="007E0003"/>
    <w:rsid w:val="007E0CF8"/>
    <w:rsid w:val="007E14BD"/>
    <w:rsid w:val="007E2634"/>
    <w:rsid w:val="007E2660"/>
    <w:rsid w:val="007E3533"/>
    <w:rsid w:val="007E4706"/>
    <w:rsid w:val="007E53C0"/>
    <w:rsid w:val="007E697F"/>
    <w:rsid w:val="007E7A19"/>
    <w:rsid w:val="007F27C1"/>
    <w:rsid w:val="007F575F"/>
    <w:rsid w:val="007F66B2"/>
    <w:rsid w:val="007F79F2"/>
    <w:rsid w:val="00802E89"/>
    <w:rsid w:val="00804CA4"/>
    <w:rsid w:val="00805D79"/>
    <w:rsid w:val="00806256"/>
    <w:rsid w:val="0080636C"/>
    <w:rsid w:val="00810333"/>
    <w:rsid w:val="00810B6E"/>
    <w:rsid w:val="00814562"/>
    <w:rsid w:val="008149B9"/>
    <w:rsid w:val="00816621"/>
    <w:rsid w:val="00821E5D"/>
    <w:rsid w:val="008364CE"/>
    <w:rsid w:val="008415FD"/>
    <w:rsid w:val="008442FC"/>
    <w:rsid w:val="00846FE0"/>
    <w:rsid w:val="0085016C"/>
    <w:rsid w:val="00850CF5"/>
    <w:rsid w:val="00851425"/>
    <w:rsid w:val="00851565"/>
    <w:rsid w:val="0085462D"/>
    <w:rsid w:val="00856C82"/>
    <w:rsid w:val="008610A3"/>
    <w:rsid w:val="008626CB"/>
    <w:rsid w:val="00863527"/>
    <w:rsid w:val="008735A8"/>
    <w:rsid w:val="00875FAE"/>
    <w:rsid w:val="0087624A"/>
    <w:rsid w:val="00876BA0"/>
    <w:rsid w:val="00880AA6"/>
    <w:rsid w:val="00881BEA"/>
    <w:rsid w:val="00882D56"/>
    <w:rsid w:val="00885AF4"/>
    <w:rsid w:val="00885C9F"/>
    <w:rsid w:val="0089048E"/>
    <w:rsid w:val="008904AA"/>
    <w:rsid w:val="00891BDA"/>
    <w:rsid w:val="00891E50"/>
    <w:rsid w:val="00892060"/>
    <w:rsid w:val="008931C5"/>
    <w:rsid w:val="00895660"/>
    <w:rsid w:val="00896413"/>
    <w:rsid w:val="008A52B0"/>
    <w:rsid w:val="008A7201"/>
    <w:rsid w:val="008A74A7"/>
    <w:rsid w:val="008B00CE"/>
    <w:rsid w:val="008B3FDB"/>
    <w:rsid w:val="008C5A16"/>
    <w:rsid w:val="008C63EC"/>
    <w:rsid w:val="008D049B"/>
    <w:rsid w:val="008D375E"/>
    <w:rsid w:val="008D41C8"/>
    <w:rsid w:val="008D48CE"/>
    <w:rsid w:val="008D7340"/>
    <w:rsid w:val="008E04F7"/>
    <w:rsid w:val="008E3C3C"/>
    <w:rsid w:val="008E43FA"/>
    <w:rsid w:val="008E4B6D"/>
    <w:rsid w:val="008F027D"/>
    <w:rsid w:val="008F2A2C"/>
    <w:rsid w:val="008F5B92"/>
    <w:rsid w:val="008F6D20"/>
    <w:rsid w:val="008F7D7A"/>
    <w:rsid w:val="009042B2"/>
    <w:rsid w:val="00904CC0"/>
    <w:rsid w:val="00906E13"/>
    <w:rsid w:val="0091417A"/>
    <w:rsid w:val="00924E1D"/>
    <w:rsid w:val="00925414"/>
    <w:rsid w:val="00925937"/>
    <w:rsid w:val="00927E04"/>
    <w:rsid w:val="00932281"/>
    <w:rsid w:val="00933675"/>
    <w:rsid w:val="00934DF6"/>
    <w:rsid w:val="00935496"/>
    <w:rsid w:val="00935531"/>
    <w:rsid w:val="00936FEF"/>
    <w:rsid w:val="00940185"/>
    <w:rsid w:val="009408E0"/>
    <w:rsid w:val="00941555"/>
    <w:rsid w:val="00941D08"/>
    <w:rsid w:val="009422E5"/>
    <w:rsid w:val="0094356E"/>
    <w:rsid w:val="009460C7"/>
    <w:rsid w:val="009469C8"/>
    <w:rsid w:val="009509F8"/>
    <w:rsid w:val="00950C30"/>
    <w:rsid w:val="009513A7"/>
    <w:rsid w:val="00953DC1"/>
    <w:rsid w:val="00955799"/>
    <w:rsid w:val="0095600D"/>
    <w:rsid w:val="00961AD6"/>
    <w:rsid w:val="009623FD"/>
    <w:rsid w:val="00962F8B"/>
    <w:rsid w:val="00963708"/>
    <w:rsid w:val="00964DC8"/>
    <w:rsid w:val="0096524B"/>
    <w:rsid w:val="00966401"/>
    <w:rsid w:val="00967940"/>
    <w:rsid w:val="00971093"/>
    <w:rsid w:val="0097261F"/>
    <w:rsid w:val="00972B69"/>
    <w:rsid w:val="00975AB4"/>
    <w:rsid w:val="00977233"/>
    <w:rsid w:val="009812DC"/>
    <w:rsid w:val="00985A05"/>
    <w:rsid w:val="00991A65"/>
    <w:rsid w:val="009935F8"/>
    <w:rsid w:val="009A0850"/>
    <w:rsid w:val="009A4901"/>
    <w:rsid w:val="009A5328"/>
    <w:rsid w:val="009A5608"/>
    <w:rsid w:val="009A71D4"/>
    <w:rsid w:val="009A7CAB"/>
    <w:rsid w:val="009B551E"/>
    <w:rsid w:val="009C040C"/>
    <w:rsid w:val="009C1588"/>
    <w:rsid w:val="009C5FBE"/>
    <w:rsid w:val="009D08BF"/>
    <w:rsid w:val="009D7401"/>
    <w:rsid w:val="009E203E"/>
    <w:rsid w:val="009E2837"/>
    <w:rsid w:val="009E3DF4"/>
    <w:rsid w:val="009E50F3"/>
    <w:rsid w:val="009E611A"/>
    <w:rsid w:val="009E6FB2"/>
    <w:rsid w:val="009E7CF4"/>
    <w:rsid w:val="009E7DB5"/>
    <w:rsid w:val="009F2337"/>
    <w:rsid w:val="009F3DD4"/>
    <w:rsid w:val="009F57C9"/>
    <w:rsid w:val="00A0377A"/>
    <w:rsid w:val="00A0676E"/>
    <w:rsid w:val="00A06B69"/>
    <w:rsid w:val="00A06F99"/>
    <w:rsid w:val="00A10DF1"/>
    <w:rsid w:val="00A12989"/>
    <w:rsid w:val="00A13B37"/>
    <w:rsid w:val="00A23B96"/>
    <w:rsid w:val="00A261AC"/>
    <w:rsid w:val="00A274BE"/>
    <w:rsid w:val="00A32DFE"/>
    <w:rsid w:val="00A33E3F"/>
    <w:rsid w:val="00A35439"/>
    <w:rsid w:val="00A36B37"/>
    <w:rsid w:val="00A413BE"/>
    <w:rsid w:val="00A4755F"/>
    <w:rsid w:val="00A51F99"/>
    <w:rsid w:val="00A7148F"/>
    <w:rsid w:val="00A72A2E"/>
    <w:rsid w:val="00A75897"/>
    <w:rsid w:val="00A75D43"/>
    <w:rsid w:val="00A77FF0"/>
    <w:rsid w:val="00A90719"/>
    <w:rsid w:val="00A90E2E"/>
    <w:rsid w:val="00A91CC6"/>
    <w:rsid w:val="00A932D7"/>
    <w:rsid w:val="00A941F5"/>
    <w:rsid w:val="00A9491F"/>
    <w:rsid w:val="00A95866"/>
    <w:rsid w:val="00A96D74"/>
    <w:rsid w:val="00A97C52"/>
    <w:rsid w:val="00AA1B39"/>
    <w:rsid w:val="00AA29C9"/>
    <w:rsid w:val="00AA45BC"/>
    <w:rsid w:val="00AA5820"/>
    <w:rsid w:val="00AA601F"/>
    <w:rsid w:val="00AA7375"/>
    <w:rsid w:val="00AB4884"/>
    <w:rsid w:val="00AB4F3E"/>
    <w:rsid w:val="00AB706D"/>
    <w:rsid w:val="00AC195A"/>
    <w:rsid w:val="00AD79B5"/>
    <w:rsid w:val="00AE66C0"/>
    <w:rsid w:val="00AF012B"/>
    <w:rsid w:val="00AF16C3"/>
    <w:rsid w:val="00AF3D7B"/>
    <w:rsid w:val="00AF4689"/>
    <w:rsid w:val="00B01B30"/>
    <w:rsid w:val="00B02715"/>
    <w:rsid w:val="00B04B63"/>
    <w:rsid w:val="00B10512"/>
    <w:rsid w:val="00B11FB6"/>
    <w:rsid w:val="00B12790"/>
    <w:rsid w:val="00B1363A"/>
    <w:rsid w:val="00B173DD"/>
    <w:rsid w:val="00B202AC"/>
    <w:rsid w:val="00B23743"/>
    <w:rsid w:val="00B25C0E"/>
    <w:rsid w:val="00B26ED4"/>
    <w:rsid w:val="00B328BB"/>
    <w:rsid w:val="00B37387"/>
    <w:rsid w:val="00B37A58"/>
    <w:rsid w:val="00B405BE"/>
    <w:rsid w:val="00B41112"/>
    <w:rsid w:val="00B43EA4"/>
    <w:rsid w:val="00B513E3"/>
    <w:rsid w:val="00B5361F"/>
    <w:rsid w:val="00B57D16"/>
    <w:rsid w:val="00B61A37"/>
    <w:rsid w:val="00B623F9"/>
    <w:rsid w:val="00B64FB2"/>
    <w:rsid w:val="00B70A40"/>
    <w:rsid w:val="00B70A58"/>
    <w:rsid w:val="00B73361"/>
    <w:rsid w:val="00B739C7"/>
    <w:rsid w:val="00B73AA4"/>
    <w:rsid w:val="00B73DEE"/>
    <w:rsid w:val="00B75F8B"/>
    <w:rsid w:val="00B803C5"/>
    <w:rsid w:val="00B82502"/>
    <w:rsid w:val="00B8638C"/>
    <w:rsid w:val="00B94F78"/>
    <w:rsid w:val="00BA6408"/>
    <w:rsid w:val="00BA64C8"/>
    <w:rsid w:val="00BB66EC"/>
    <w:rsid w:val="00BB6F23"/>
    <w:rsid w:val="00BB74EE"/>
    <w:rsid w:val="00BB7F22"/>
    <w:rsid w:val="00BC28F5"/>
    <w:rsid w:val="00BC5343"/>
    <w:rsid w:val="00BC5AF6"/>
    <w:rsid w:val="00BC645F"/>
    <w:rsid w:val="00BD049F"/>
    <w:rsid w:val="00BD2148"/>
    <w:rsid w:val="00BD2B9D"/>
    <w:rsid w:val="00BD33F3"/>
    <w:rsid w:val="00BD751E"/>
    <w:rsid w:val="00BE38B6"/>
    <w:rsid w:val="00BF1C29"/>
    <w:rsid w:val="00BF2810"/>
    <w:rsid w:val="00BF30F1"/>
    <w:rsid w:val="00BF496A"/>
    <w:rsid w:val="00BF4B05"/>
    <w:rsid w:val="00BF7A01"/>
    <w:rsid w:val="00C00535"/>
    <w:rsid w:val="00C021DE"/>
    <w:rsid w:val="00C04906"/>
    <w:rsid w:val="00C07B17"/>
    <w:rsid w:val="00C07E50"/>
    <w:rsid w:val="00C13FC6"/>
    <w:rsid w:val="00C14C5B"/>
    <w:rsid w:val="00C14DDF"/>
    <w:rsid w:val="00C173FD"/>
    <w:rsid w:val="00C216EA"/>
    <w:rsid w:val="00C249E1"/>
    <w:rsid w:val="00C24FB0"/>
    <w:rsid w:val="00C2618A"/>
    <w:rsid w:val="00C30A2F"/>
    <w:rsid w:val="00C33BB7"/>
    <w:rsid w:val="00C35483"/>
    <w:rsid w:val="00C35FFB"/>
    <w:rsid w:val="00C44702"/>
    <w:rsid w:val="00C44DD1"/>
    <w:rsid w:val="00C45A6F"/>
    <w:rsid w:val="00C50860"/>
    <w:rsid w:val="00C5106A"/>
    <w:rsid w:val="00C53A6E"/>
    <w:rsid w:val="00C54641"/>
    <w:rsid w:val="00C54B6C"/>
    <w:rsid w:val="00C56993"/>
    <w:rsid w:val="00C6147B"/>
    <w:rsid w:val="00C64C73"/>
    <w:rsid w:val="00C66B5D"/>
    <w:rsid w:val="00C6709D"/>
    <w:rsid w:val="00C67BF8"/>
    <w:rsid w:val="00C74184"/>
    <w:rsid w:val="00C742BA"/>
    <w:rsid w:val="00C820AE"/>
    <w:rsid w:val="00C82292"/>
    <w:rsid w:val="00C8347A"/>
    <w:rsid w:val="00C916C1"/>
    <w:rsid w:val="00C9612B"/>
    <w:rsid w:val="00C97EF7"/>
    <w:rsid w:val="00CA0B57"/>
    <w:rsid w:val="00CA1FA2"/>
    <w:rsid w:val="00CA2355"/>
    <w:rsid w:val="00CA4C33"/>
    <w:rsid w:val="00CA5974"/>
    <w:rsid w:val="00CA7BD2"/>
    <w:rsid w:val="00CB0C03"/>
    <w:rsid w:val="00CB2CB5"/>
    <w:rsid w:val="00CB403E"/>
    <w:rsid w:val="00CB4451"/>
    <w:rsid w:val="00CB4DE8"/>
    <w:rsid w:val="00CB54F1"/>
    <w:rsid w:val="00CB6897"/>
    <w:rsid w:val="00CB72DE"/>
    <w:rsid w:val="00CC2338"/>
    <w:rsid w:val="00CC2AD7"/>
    <w:rsid w:val="00CC3D80"/>
    <w:rsid w:val="00CC5829"/>
    <w:rsid w:val="00CC71CA"/>
    <w:rsid w:val="00CD4B9E"/>
    <w:rsid w:val="00CD6CA3"/>
    <w:rsid w:val="00CD7887"/>
    <w:rsid w:val="00CE24FD"/>
    <w:rsid w:val="00CE47FB"/>
    <w:rsid w:val="00CF2539"/>
    <w:rsid w:val="00D016A9"/>
    <w:rsid w:val="00D01759"/>
    <w:rsid w:val="00D03F4C"/>
    <w:rsid w:val="00D06F49"/>
    <w:rsid w:val="00D150E9"/>
    <w:rsid w:val="00D26522"/>
    <w:rsid w:val="00D31547"/>
    <w:rsid w:val="00D32FC5"/>
    <w:rsid w:val="00D3329C"/>
    <w:rsid w:val="00D40F26"/>
    <w:rsid w:val="00D41233"/>
    <w:rsid w:val="00D43F93"/>
    <w:rsid w:val="00D50509"/>
    <w:rsid w:val="00D53BE2"/>
    <w:rsid w:val="00D54F62"/>
    <w:rsid w:val="00D57341"/>
    <w:rsid w:val="00D610BA"/>
    <w:rsid w:val="00D6253E"/>
    <w:rsid w:val="00D62D7C"/>
    <w:rsid w:val="00D63AC2"/>
    <w:rsid w:val="00D6590C"/>
    <w:rsid w:val="00D65FD6"/>
    <w:rsid w:val="00D72CED"/>
    <w:rsid w:val="00D774F7"/>
    <w:rsid w:val="00D848D9"/>
    <w:rsid w:val="00D84C30"/>
    <w:rsid w:val="00D852C5"/>
    <w:rsid w:val="00D90B1D"/>
    <w:rsid w:val="00D92D79"/>
    <w:rsid w:val="00D939AD"/>
    <w:rsid w:val="00D949F0"/>
    <w:rsid w:val="00D95E43"/>
    <w:rsid w:val="00D96225"/>
    <w:rsid w:val="00D96F10"/>
    <w:rsid w:val="00D976DB"/>
    <w:rsid w:val="00DA1FCE"/>
    <w:rsid w:val="00DA36BD"/>
    <w:rsid w:val="00DA48D7"/>
    <w:rsid w:val="00DA68E5"/>
    <w:rsid w:val="00DA7030"/>
    <w:rsid w:val="00DB0E61"/>
    <w:rsid w:val="00DB1F64"/>
    <w:rsid w:val="00DB55C2"/>
    <w:rsid w:val="00DB6F10"/>
    <w:rsid w:val="00DB7492"/>
    <w:rsid w:val="00DC02F4"/>
    <w:rsid w:val="00DC0439"/>
    <w:rsid w:val="00DC2C9E"/>
    <w:rsid w:val="00DC4C6E"/>
    <w:rsid w:val="00DC7C69"/>
    <w:rsid w:val="00DD5C03"/>
    <w:rsid w:val="00DE0E5A"/>
    <w:rsid w:val="00DE5D62"/>
    <w:rsid w:val="00DE66F3"/>
    <w:rsid w:val="00DE77E4"/>
    <w:rsid w:val="00DF17CC"/>
    <w:rsid w:val="00DF1A1E"/>
    <w:rsid w:val="00DF487E"/>
    <w:rsid w:val="00DF557A"/>
    <w:rsid w:val="00DF5BB7"/>
    <w:rsid w:val="00E002A0"/>
    <w:rsid w:val="00E00B4F"/>
    <w:rsid w:val="00E00CCF"/>
    <w:rsid w:val="00E02FB6"/>
    <w:rsid w:val="00E07CC3"/>
    <w:rsid w:val="00E10DD4"/>
    <w:rsid w:val="00E1648C"/>
    <w:rsid w:val="00E16BF1"/>
    <w:rsid w:val="00E17075"/>
    <w:rsid w:val="00E24A12"/>
    <w:rsid w:val="00E26E5F"/>
    <w:rsid w:val="00E30EAD"/>
    <w:rsid w:val="00E375A5"/>
    <w:rsid w:val="00E41992"/>
    <w:rsid w:val="00E42318"/>
    <w:rsid w:val="00E438D0"/>
    <w:rsid w:val="00E43C41"/>
    <w:rsid w:val="00E44727"/>
    <w:rsid w:val="00E50B71"/>
    <w:rsid w:val="00E50EF6"/>
    <w:rsid w:val="00E51285"/>
    <w:rsid w:val="00E5134F"/>
    <w:rsid w:val="00E515CF"/>
    <w:rsid w:val="00E5250D"/>
    <w:rsid w:val="00E552CE"/>
    <w:rsid w:val="00E56C89"/>
    <w:rsid w:val="00E57ABE"/>
    <w:rsid w:val="00E60B84"/>
    <w:rsid w:val="00E61532"/>
    <w:rsid w:val="00E674E8"/>
    <w:rsid w:val="00E716AC"/>
    <w:rsid w:val="00E7578F"/>
    <w:rsid w:val="00E760FF"/>
    <w:rsid w:val="00E807F6"/>
    <w:rsid w:val="00E85F7B"/>
    <w:rsid w:val="00E87049"/>
    <w:rsid w:val="00E87706"/>
    <w:rsid w:val="00E904E3"/>
    <w:rsid w:val="00E91469"/>
    <w:rsid w:val="00E93487"/>
    <w:rsid w:val="00E9603B"/>
    <w:rsid w:val="00EA0B63"/>
    <w:rsid w:val="00EA2900"/>
    <w:rsid w:val="00EA33EF"/>
    <w:rsid w:val="00EB06B3"/>
    <w:rsid w:val="00EB1271"/>
    <w:rsid w:val="00EB1897"/>
    <w:rsid w:val="00EB2641"/>
    <w:rsid w:val="00EB5BDE"/>
    <w:rsid w:val="00EC1394"/>
    <w:rsid w:val="00EC5637"/>
    <w:rsid w:val="00ED169E"/>
    <w:rsid w:val="00ED3DC2"/>
    <w:rsid w:val="00ED4FD3"/>
    <w:rsid w:val="00ED6E64"/>
    <w:rsid w:val="00EE1E9E"/>
    <w:rsid w:val="00EE2835"/>
    <w:rsid w:val="00EE4C6B"/>
    <w:rsid w:val="00EF1978"/>
    <w:rsid w:val="00EF2A4A"/>
    <w:rsid w:val="00EF3BBC"/>
    <w:rsid w:val="00EF3EAC"/>
    <w:rsid w:val="00EF6EEC"/>
    <w:rsid w:val="00EF7F73"/>
    <w:rsid w:val="00F0168E"/>
    <w:rsid w:val="00F0237C"/>
    <w:rsid w:val="00F02828"/>
    <w:rsid w:val="00F0454D"/>
    <w:rsid w:val="00F04BBD"/>
    <w:rsid w:val="00F11375"/>
    <w:rsid w:val="00F16E81"/>
    <w:rsid w:val="00F20409"/>
    <w:rsid w:val="00F218BC"/>
    <w:rsid w:val="00F23D49"/>
    <w:rsid w:val="00F32F7E"/>
    <w:rsid w:val="00F335C6"/>
    <w:rsid w:val="00F36776"/>
    <w:rsid w:val="00F401CF"/>
    <w:rsid w:val="00F437D6"/>
    <w:rsid w:val="00F44E2F"/>
    <w:rsid w:val="00F44EEB"/>
    <w:rsid w:val="00F46694"/>
    <w:rsid w:val="00F47645"/>
    <w:rsid w:val="00F52081"/>
    <w:rsid w:val="00F53F5E"/>
    <w:rsid w:val="00F5659B"/>
    <w:rsid w:val="00F62AF3"/>
    <w:rsid w:val="00F63A54"/>
    <w:rsid w:val="00F64531"/>
    <w:rsid w:val="00F64C1B"/>
    <w:rsid w:val="00F674F0"/>
    <w:rsid w:val="00F70BE6"/>
    <w:rsid w:val="00F770D9"/>
    <w:rsid w:val="00F8029A"/>
    <w:rsid w:val="00F80302"/>
    <w:rsid w:val="00F813B6"/>
    <w:rsid w:val="00F8186C"/>
    <w:rsid w:val="00F83961"/>
    <w:rsid w:val="00F8439E"/>
    <w:rsid w:val="00F872A3"/>
    <w:rsid w:val="00F93783"/>
    <w:rsid w:val="00F93F80"/>
    <w:rsid w:val="00F94191"/>
    <w:rsid w:val="00F94416"/>
    <w:rsid w:val="00F9521C"/>
    <w:rsid w:val="00F95E8A"/>
    <w:rsid w:val="00F96462"/>
    <w:rsid w:val="00FA0799"/>
    <w:rsid w:val="00FA17A5"/>
    <w:rsid w:val="00FA24E2"/>
    <w:rsid w:val="00FA3D02"/>
    <w:rsid w:val="00FA4201"/>
    <w:rsid w:val="00FA47A2"/>
    <w:rsid w:val="00FA6414"/>
    <w:rsid w:val="00FA75AE"/>
    <w:rsid w:val="00FB191E"/>
    <w:rsid w:val="00FB1BD7"/>
    <w:rsid w:val="00FB250F"/>
    <w:rsid w:val="00FB49B2"/>
    <w:rsid w:val="00FB7649"/>
    <w:rsid w:val="00FC1144"/>
    <w:rsid w:val="00FC75CF"/>
    <w:rsid w:val="00FD6A14"/>
    <w:rsid w:val="00FD6EFB"/>
    <w:rsid w:val="00FE04E3"/>
    <w:rsid w:val="00FE2D62"/>
    <w:rsid w:val="00FE30E4"/>
    <w:rsid w:val="00FE3C44"/>
    <w:rsid w:val="00FE78E5"/>
    <w:rsid w:val="00FE7E40"/>
    <w:rsid w:val="00FE7F17"/>
    <w:rsid w:val="00FF0F0D"/>
    <w:rsid w:val="00FF5270"/>
    <w:rsid w:val="00FF7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46920"/>
  <w15:docId w15:val="{ECB635EF-83DA-4310-81A6-700E9AF8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820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A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173FD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5A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5"/>
  </w:style>
  <w:style w:type="paragraph" w:styleId="Footer">
    <w:name w:val="footer"/>
    <w:basedOn w:val="Normal"/>
    <w:link w:val="FooterChar"/>
    <w:uiPriority w:val="99"/>
    <w:unhideWhenUsed/>
    <w:rsid w:val="009E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5"/>
  </w:style>
  <w:style w:type="paragraph" w:styleId="BalloonText">
    <w:name w:val="Balloon Text"/>
    <w:basedOn w:val="Normal"/>
    <w:link w:val="BalloonTextChar"/>
    <w:uiPriority w:val="99"/>
    <w:semiHidden/>
    <w:unhideWhenUsed/>
    <w:rsid w:val="00C2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18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810333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810333"/>
    <w:rPr>
      <w:rFonts w:ascii="Calibri" w:eastAsia="MS Mincho" w:hAnsi="Calibri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81033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203E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0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DF1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537BA2"/>
  </w:style>
  <w:style w:type="character" w:customStyle="1" w:styleId="Heading4Char">
    <w:name w:val="Heading 4 Char"/>
    <w:basedOn w:val="DefaultParagraphFont"/>
    <w:link w:val="Heading4"/>
    <w:uiPriority w:val="9"/>
    <w:rsid w:val="00C173F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149B9"/>
    <w:rPr>
      <w:b/>
      <w:bCs/>
    </w:rPr>
  </w:style>
  <w:style w:type="paragraph" w:styleId="NormalWeb">
    <w:name w:val="Normal (Web)"/>
    <w:basedOn w:val="Normal"/>
    <w:uiPriority w:val="99"/>
    <w:unhideWhenUsed/>
    <w:rsid w:val="006A67E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67E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2A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4063F4"/>
  </w:style>
  <w:style w:type="character" w:styleId="HTMLKeyboard">
    <w:name w:val="HTML Keyboard"/>
    <w:basedOn w:val="DefaultParagraphFont"/>
    <w:uiPriority w:val="99"/>
    <w:semiHidden/>
    <w:unhideWhenUsed/>
    <w:rsid w:val="006553C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553C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553CE"/>
    <w:rPr>
      <w:i/>
      <w:iCs/>
    </w:rPr>
  </w:style>
  <w:style w:type="paragraph" w:customStyle="1" w:styleId="question">
    <w:name w:val="question"/>
    <w:basedOn w:val="Normal"/>
    <w:rsid w:val="000428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B9BB5D-4693-4515-9763-F81516B9B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LARA TECHNOLOGIES</vt:lpstr>
    </vt:vector>
  </TitlesOfParts>
  <Company>WWW.LARATECHNOLOGY.COM</Company>
  <LinksUpToDate>false</LinksUpToDate>
  <CharactersWithSpaces>10245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 TECHNOLOGIES</dc:title>
  <dc:creator>thejaswi</dc:creator>
  <cp:lastModifiedBy>Cogent</cp:lastModifiedBy>
  <cp:revision>2</cp:revision>
  <dcterms:created xsi:type="dcterms:W3CDTF">2023-05-04T16:17:00Z</dcterms:created>
  <dcterms:modified xsi:type="dcterms:W3CDTF">2023-05-04T16:17:00Z</dcterms:modified>
</cp:coreProperties>
</file>